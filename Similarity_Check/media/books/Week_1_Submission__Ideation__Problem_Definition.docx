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77F70" w14:textId="77777777" w:rsidR="006D3277" w:rsidRPr="004D241D" w:rsidRDefault="00576D80">
      <w:pPr>
        <w:rPr>
          <w:rFonts w:cs="Times New Roman"/>
          <w:szCs w:val="24"/>
        </w:rPr>
      </w:pPr>
      <w:r w:rsidRPr="004D241D">
        <w:rPr>
          <w:rFonts w:cs="Times New Roman"/>
          <w:szCs w:val="24"/>
        </w:rPr>
        <w:br/>
      </w:r>
    </w:p>
    <w:p w14:paraId="27A47E2E" w14:textId="17BF8972" w:rsidR="003B7588" w:rsidRPr="004D241D" w:rsidRDefault="003B7588" w:rsidP="00145B1D">
      <w:pPr>
        <w:pStyle w:val="Title"/>
        <w:jc w:val="center"/>
        <w:rPr>
          <w:rFonts w:ascii="Times New Roman" w:hAnsi="Times New Roman" w:cs="Times New Roman"/>
          <w:sz w:val="24"/>
          <w:szCs w:val="24"/>
        </w:rPr>
      </w:pPr>
      <w:r w:rsidRPr="004D241D">
        <w:rPr>
          <w:rFonts w:ascii="Times New Roman" w:hAnsi="Times New Roman" w:cs="Times New Roman"/>
          <w:sz w:val="24"/>
          <w:szCs w:val="24"/>
        </w:rPr>
        <w:t>Week 1 Submission: Ideation &amp; Problem Definition</w:t>
      </w:r>
    </w:p>
    <w:p w14:paraId="6C898466" w14:textId="77777777" w:rsidR="003B7588" w:rsidRPr="004D241D" w:rsidRDefault="003B7588" w:rsidP="003B7588">
      <w:pPr>
        <w:jc w:val="center"/>
        <w:rPr>
          <w:rFonts w:cs="Times New Roman"/>
          <w:szCs w:val="24"/>
        </w:rPr>
      </w:pPr>
    </w:p>
    <w:p w14:paraId="72A92726" w14:textId="62D7B517" w:rsidR="003B7588" w:rsidRPr="004D241D" w:rsidRDefault="003B7588" w:rsidP="003B7588">
      <w:pPr>
        <w:jc w:val="center"/>
        <w:rPr>
          <w:rFonts w:cs="Times New Roman"/>
          <w:szCs w:val="24"/>
        </w:rPr>
      </w:pPr>
      <w:r w:rsidRPr="004D241D">
        <w:rPr>
          <w:rFonts w:cs="Times New Roman"/>
          <w:b/>
          <w:bCs/>
          <w:szCs w:val="24"/>
        </w:rPr>
        <w:t>Project Title:</w:t>
      </w:r>
      <w:r w:rsidRPr="004D241D">
        <w:rPr>
          <w:rFonts w:cs="Times New Roman"/>
          <w:szCs w:val="24"/>
        </w:rPr>
        <w:t xml:space="preserve"> </w:t>
      </w:r>
      <w:r w:rsidR="00B74F24">
        <w:t>Modular Shift-XOR Cipher (MSXC): A Lightweight Symmetric Encryption Algorithm for Secure Data Transmission</w:t>
      </w:r>
    </w:p>
    <w:p w14:paraId="7D2C1710" w14:textId="77777777" w:rsidR="007B1601" w:rsidRPr="004D241D" w:rsidRDefault="007B1601" w:rsidP="003B7588">
      <w:pPr>
        <w:jc w:val="center"/>
        <w:rPr>
          <w:rFonts w:cs="Times New Roman"/>
          <w:szCs w:val="24"/>
        </w:rPr>
      </w:pPr>
    </w:p>
    <w:p w14:paraId="3A095A06" w14:textId="345E37B8" w:rsidR="003B7588" w:rsidRPr="004D241D" w:rsidRDefault="003B7588" w:rsidP="007B1601">
      <w:pPr>
        <w:jc w:val="center"/>
        <w:rPr>
          <w:rFonts w:cs="Times New Roman"/>
          <w:b/>
          <w:bCs/>
          <w:szCs w:val="24"/>
        </w:rPr>
      </w:pPr>
      <w:r w:rsidRPr="004D241D">
        <w:rPr>
          <w:rFonts w:cs="Times New Roman"/>
          <w:b/>
          <w:bCs/>
          <w:szCs w:val="24"/>
        </w:rPr>
        <w:t>Submitted by</w:t>
      </w:r>
      <w:r w:rsidR="007B1601" w:rsidRPr="004D241D">
        <w:rPr>
          <w:rFonts w:cs="Times New Roman"/>
          <w:b/>
          <w:bCs/>
          <w:szCs w:val="24"/>
        </w:rPr>
        <w:t xml:space="preserve"> </w:t>
      </w:r>
      <w:r w:rsidR="00B74F24">
        <w:rPr>
          <w:rFonts w:cs="Times New Roman"/>
          <w:b/>
          <w:bCs/>
          <w:szCs w:val="24"/>
        </w:rPr>
        <w:t>Group A</w:t>
      </w:r>
      <w:r w:rsidRPr="004D241D">
        <w:rPr>
          <w:rFonts w:cs="Times New Roman"/>
          <w:b/>
          <w:bCs/>
          <w:szCs w:val="24"/>
        </w:rPr>
        <w:t xml:space="preserve"> members:</w:t>
      </w:r>
    </w:p>
    <w:p w14:paraId="13CF71F2" w14:textId="440361A7" w:rsidR="003B7588" w:rsidRPr="004D241D" w:rsidRDefault="00B74F24" w:rsidP="003B7588">
      <w:pPr>
        <w:jc w:val="center"/>
        <w:rPr>
          <w:rFonts w:cs="Times New Roman"/>
          <w:szCs w:val="24"/>
        </w:rPr>
      </w:pPr>
      <w:r>
        <w:rPr>
          <w:rFonts w:cs="Times New Roman"/>
          <w:szCs w:val="24"/>
        </w:rPr>
        <w:t>Hamza Mohamud Ahmed</w:t>
      </w:r>
    </w:p>
    <w:p w14:paraId="18531B9F" w14:textId="062ADADF" w:rsidR="003B7588" w:rsidRPr="004D241D" w:rsidRDefault="00B74F24" w:rsidP="003B7588">
      <w:pPr>
        <w:jc w:val="center"/>
        <w:rPr>
          <w:rFonts w:cs="Times New Roman"/>
          <w:szCs w:val="24"/>
        </w:rPr>
      </w:pPr>
      <w:r>
        <w:rPr>
          <w:rFonts w:cs="Times New Roman"/>
          <w:szCs w:val="24"/>
        </w:rPr>
        <w:t>Mohamed Abdikarim Mohamud</w:t>
      </w:r>
    </w:p>
    <w:p w14:paraId="4C3F92B4" w14:textId="262B4F76" w:rsidR="00145B1D" w:rsidRPr="004D241D" w:rsidRDefault="00B74F24" w:rsidP="00145B1D">
      <w:pPr>
        <w:jc w:val="center"/>
        <w:rPr>
          <w:rFonts w:cs="Times New Roman"/>
          <w:szCs w:val="24"/>
        </w:rPr>
      </w:pPr>
      <w:r>
        <w:rPr>
          <w:rFonts w:cs="Times New Roman"/>
          <w:szCs w:val="24"/>
        </w:rPr>
        <w:t>Hussein Mohamud Hussein</w:t>
      </w:r>
    </w:p>
    <w:p w14:paraId="35661590" w14:textId="04F02036" w:rsidR="007B1601" w:rsidRPr="004D241D" w:rsidRDefault="00B74F24" w:rsidP="007B1601">
      <w:pPr>
        <w:jc w:val="center"/>
        <w:rPr>
          <w:rFonts w:cs="Times New Roman"/>
          <w:szCs w:val="24"/>
        </w:rPr>
      </w:pPr>
      <w:r>
        <w:rPr>
          <w:rFonts w:cs="Times New Roman"/>
          <w:szCs w:val="24"/>
        </w:rPr>
        <w:t>Mahad Abdi Mohamud</w:t>
      </w:r>
    </w:p>
    <w:p w14:paraId="07A446A3" w14:textId="3C5A2D56" w:rsidR="00145B1D" w:rsidRPr="004D241D" w:rsidRDefault="00B74F24" w:rsidP="00145B1D">
      <w:pPr>
        <w:jc w:val="center"/>
        <w:rPr>
          <w:rFonts w:cs="Times New Roman"/>
          <w:szCs w:val="24"/>
        </w:rPr>
      </w:pPr>
      <w:r>
        <w:rPr>
          <w:rFonts w:cs="Times New Roman"/>
          <w:szCs w:val="24"/>
        </w:rPr>
        <w:t>Mohamed Hassan Mohamed</w:t>
      </w:r>
    </w:p>
    <w:p w14:paraId="6365FA45" w14:textId="3C2AB89A" w:rsidR="00C82B1C" w:rsidRDefault="00C82B1C" w:rsidP="00145B1D">
      <w:pPr>
        <w:jc w:val="center"/>
        <w:rPr>
          <w:rFonts w:cs="Times New Roman"/>
          <w:szCs w:val="24"/>
        </w:rPr>
      </w:pPr>
      <w:r>
        <w:rPr>
          <w:rFonts w:cs="Times New Roman"/>
          <w:szCs w:val="24"/>
        </w:rPr>
        <w:t>Mohamud Abdullahi Ahmed</w:t>
      </w:r>
    </w:p>
    <w:p w14:paraId="79C52B94" w14:textId="470B2844" w:rsidR="003B7588" w:rsidRPr="004D241D" w:rsidRDefault="00C82B1C" w:rsidP="00145B1D">
      <w:pPr>
        <w:jc w:val="center"/>
        <w:rPr>
          <w:rFonts w:cs="Times New Roman"/>
          <w:szCs w:val="24"/>
        </w:rPr>
      </w:pPr>
      <w:r>
        <w:rPr>
          <w:rFonts w:cs="Times New Roman"/>
          <w:szCs w:val="24"/>
        </w:rPr>
        <w:t>Osman Ahmed Nur</w:t>
      </w:r>
    </w:p>
    <w:p w14:paraId="077481A9" w14:textId="2BD73057" w:rsidR="00C82B1C" w:rsidRDefault="00C82B1C" w:rsidP="00145B1D">
      <w:pPr>
        <w:jc w:val="center"/>
        <w:rPr>
          <w:rFonts w:cs="Times New Roman"/>
          <w:szCs w:val="24"/>
        </w:rPr>
      </w:pPr>
      <w:r>
        <w:rPr>
          <w:rFonts w:cs="Times New Roman"/>
          <w:szCs w:val="24"/>
        </w:rPr>
        <w:t>Adnan Mukhtar Mohamud</w:t>
      </w:r>
    </w:p>
    <w:p w14:paraId="0E0BB02E" w14:textId="33934392" w:rsidR="00145B1D" w:rsidRDefault="00C82B1C" w:rsidP="00145B1D">
      <w:pPr>
        <w:jc w:val="center"/>
        <w:rPr>
          <w:rFonts w:cs="Times New Roman"/>
          <w:szCs w:val="24"/>
        </w:rPr>
      </w:pPr>
      <w:r>
        <w:rPr>
          <w:rFonts w:cs="Times New Roman"/>
          <w:szCs w:val="24"/>
        </w:rPr>
        <w:t>Qali Mire Osman</w:t>
      </w:r>
    </w:p>
    <w:p w14:paraId="33940C42" w14:textId="7CD73DB1" w:rsidR="00C82B1C" w:rsidRDefault="00C82B1C" w:rsidP="00145B1D">
      <w:pPr>
        <w:jc w:val="center"/>
        <w:rPr>
          <w:rFonts w:cs="Times New Roman"/>
          <w:szCs w:val="24"/>
        </w:rPr>
      </w:pPr>
      <w:r>
        <w:rPr>
          <w:rFonts w:cs="Times New Roman"/>
          <w:szCs w:val="24"/>
        </w:rPr>
        <w:t>Muna Dirshe Omar</w:t>
      </w:r>
    </w:p>
    <w:p w14:paraId="6866AF80" w14:textId="6A121DC3" w:rsidR="00C82B1C" w:rsidRDefault="00C82B1C" w:rsidP="00145B1D">
      <w:pPr>
        <w:jc w:val="center"/>
        <w:rPr>
          <w:rFonts w:cs="Times New Roman"/>
          <w:szCs w:val="24"/>
        </w:rPr>
      </w:pPr>
      <w:r>
        <w:rPr>
          <w:rFonts w:cs="Times New Roman"/>
          <w:szCs w:val="24"/>
        </w:rPr>
        <w:t>Muna Isse Ali</w:t>
      </w:r>
    </w:p>
    <w:p w14:paraId="5ADBB5B6" w14:textId="23272380" w:rsidR="004D241D" w:rsidRDefault="004D241D" w:rsidP="007B1601">
      <w:pPr>
        <w:jc w:val="center"/>
        <w:rPr>
          <w:rFonts w:cs="Times New Roman"/>
          <w:b/>
          <w:bCs/>
          <w:szCs w:val="24"/>
        </w:rPr>
      </w:pPr>
    </w:p>
    <w:p w14:paraId="2F89BA3F" w14:textId="3BD22F08" w:rsidR="00C82B1C" w:rsidRDefault="00C82B1C" w:rsidP="007B1601">
      <w:pPr>
        <w:jc w:val="center"/>
        <w:rPr>
          <w:rFonts w:cs="Times New Roman"/>
          <w:b/>
          <w:bCs/>
          <w:szCs w:val="24"/>
        </w:rPr>
      </w:pPr>
    </w:p>
    <w:p w14:paraId="096311BD" w14:textId="77777777" w:rsidR="00C82B1C" w:rsidRDefault="00C82B1C" w:rsidP="007B1601">
      <w:pPr>
        <w:jc w:val="center"/>
        <w:rPr>
          <w:rFonts w:cs="Times New Roman"/>
          <w:b/>
          <w:bCs/>
          <w:szCs w:val="24"/>
        </w:rPr>
      </w:pPr>
    </w:p>
    <w:p w14:paraId="71F88F0B" w14:textId="39D6FF14" w:rsidR="003B7588" w:rsidRPr="004D241D" w:rsidRDefault="004D241D" w:rsidP="007B1601">
      <w:pPr>
        <w:jc w:val="center"/>
        <w:rPr>
          <w:rFonts w:cs="Times New Roman"/>
          <w:szCs w:val="24"/>
        </w:rPr>
      </w:pPr>
      <w:r>
        <w:rPr>
          <w:rFonts w:cs="Times New Roman"/>
          <w:b/>
          <w:bCs/>
          <w:szCs w:val="24"/>
        </w:rPr>
        <w:t xml:space="preserve"> </w:t>
      </w:r>
      <w:r w:rsidR="003B7588" w:rsidRPr="004D241D">
        <w:rPr>
          <w:rFonts w:cs="Times New Roman"/>
          <w:b/>
          <w:bCs/>
          <w:szCs w:val="24"/>
        </w:rPr>
        <w:t>Course:</w:t>
      </w:r>
      <w:r w:rsidR="003B7588" w:rsidRPr="004D241D">
        <w:rPr>
          <w:rFonts w:cs="Times New Roman"/>
          <w:szCs w:val="24"/>
        </w:rPr>
        <w:t xml:space="preserve"> Information Security</w:t>
      </w:r>
    </w:p>
    <w:p w14:paraId="67949407" w14:textId="324CCA48" w:rsidR="003B7588" w:rsidRPr="004D241D" w:rsidRDefault="004D241D" w:rsidP="003B7588">
      <w:pPr>
        <w:jc w:val="center"/>
        <w:rPr>
          <w:rFonts w:cs="Times New Roman"/>
          <w:szCs w:val="24"/>
        </w:rPr>
      </w:pPr>
      <w:r>
        <w:rPr>
          <w:rFonts w:cs="Times New Roman"/>
          <w:b/>
          <w:bCs/>
          <w:szCs w:val="24"/>
        </w:rPr>
        <w:t xml:space="preserve">  </w:t>
      </w:r>
      <w:r w:rsidR="003B7588" w:rsidRPr="004D241D">
        <w:rPr>
          <w:rFonts w:cs="Times New Roman"/>
          <w:b/>
          <w:bCs/>
          <w:szCs w:val="24"/>
        </w:rPr>
        <w:t>Instructor:</w:t>
      </w:r>
      <w:r w:rsidR="003B7588" w:rsidRPr="004D241D">
        <w:rPr>
          <w:rFonts w:cs="Times New Roman"/>
          <w:szCs w:val="24"/>
        </w:rPr>
        <w:t xml:space="preserve"> </w:t>
      </w:r>
      <w:r w:rsidR="00B74F24">
        <w:rPr>
          <w:rFonts w:cs="Times New Roman"/>
          <w:szCs w:val="24"/>
        </w:rPr>
        <w:t>Eng. Adam Muhu</w:t>
      </w:r>
      <w:r w:rsidR="003B7588" w:rsidRPr="004D241D">
        <w:rPr>
          <w:rFonts w:cs="Times New Roman"/>
          <w:szCs w:val="24"/>
        </w:rPr>
        <w:t>din</w:t>
      </w:r>
    </w:p>
    <w:p w14:paraId="46F6BC0E" w14:textId="4A560E8D" w:rsidR="004D241D" w:rsidRDefault="003B7588" w:rsidP="00C82B1C">
      <w:pPr>
        <w:jc w:val="center"/>
        <w:rPr>
          <w:rFonts w:cs="Times New Roman"/>
          <w:szCs w:val="24"/>
        </w:rPr>
      </w:pPr>
      <w:r w:rsidRPr="004D241D">
        <w:rPr>
          <w:rFonts w:cs="Times New Roman"/>
          <w:b/>
          <w:bCs/>
          <w:szCs w:val="24"/>
        </w:rPr>
        <w:t>Date:</w:t>
      </w:r>
      <w:r w:rsidRPr="004D241D">
        <w:rPr>
          <w:rFonts w:cs="Times New Roman"/>
          <w:szCs w:val="24"/>
        </w:rPr>
        <w:t xml:space="preserve"> 01/06/2025</w:t>
      </w:r>
    </w:p>
    <w:p w14:paraId="6279043F" w14:textId="3C89CFD1" w:rsidR="00C82B1C" w:rsidRDefault="00C82B1C" w:rsidP="00C82B1C">
      <w:pPr>
        <w:jc w:val="center"/>
        <w:rPr>
          <w:rFonts w:cs="Times New Roman"/>
          <w:szCs w:val="24"/>
        </w:rPr>
      </w:pPr>
    </w:p>
    <w:p w14:paraId="0DF65879" w14:textId="77777777" w:rsidR="00C82B1C" w:rsidRPr="00C82B1C" w:rsidRDefault="00C82B1C" w:rsidP="00C82B1C">
      <w:pPr>
        <w:jc w:val="center"/>
        <w:rPr>
          <w:rFonts w:cs="Times New Roman"/>
          <w:szCs w:val="24"/>
        </w:rPr>
      </w:pPr>
    </w:p>
    <w:p w14:paraId="52D123E8" w14:textId="6AE3F9E5" w:rsidR="000A5FF6" w:rsidRPr="004D241D" w:rsidRDefault="00576D80" w:rsidP="004D241D">
      <w:pPr>
        <w:spacing w:line="360" w:lineRule="auto"/>
        <w:rPr>
          <w:rFonts w:cs="Times New Roman"/>
          <w:b/>
          <w:bCs/>
          <w:szCs w:val="24"/>
        </w:rPr>
      </w:pPr>
      <w:r w:rsidRPr="004D241D">
        <w:rPr>
          <w:rFonts w:cs="Times New Roman"/>
          <w:b/>
          <w:bCs/>
          <w:szCs w:val="24"/>
        </w:rPr>
        <w:t>Introduction</w:t>
      </w:r>
    </w:p>
    <w:p w14:paraId="34B9C8AB" w14:textId="77777777" w:rsidR="00172C9C" w:rsidRDefault="00172C9C" w:rsidP="00172C9C">
      <w:pPr>
        <w:pStyle w:val="NormalWeb"/>
      </w:pPr>
      <w:r>
        <w:t xml:space="preserve">Cryptography is the study of how to turn plain text, which is easy to read, into cipher text, which is hard to read. Encryption makes sure that only people with a secret key can turn the encrypted text back into its original form. This keeps communication safe. Cryptography is necessary in the digital world to ensure that traits such as integrity, confidentiality, authentication, and non-repudiation function properly. </w:t>
      </w:r>
    </w:p>
    <w:p w14:paraId="56541885" w14:textId="77777777" w:rsidR="00172C9C" w:rsidRDefault="00172C9C" w:rsidP="00172C9C">
      <w:pPr>
        <w:pStyle w:val="NormalWeb"/>
      </w:pPr>
      <w:r>
        <w:t xml:space="preserve">Symmetric encryption is a simple approach to encrypt and decrypt data that uses the same secret key for both. A lot of people use it because it works well and can be used in many different ways, like keeping data safe and protecting communication connections. In symmetric encryption, there are two main ways to do it: substitution and transposition. </w:t>
      </w:r>
    </w:p>
    <w:p w14:paraId="733D7C55" w14:textId="77777777" w:rsidR="00172C9C" w:rsidRDefault="00172C9C" w:rsidP="00172C9C">
      <w:pPr>
        <w:pStyle w:val="NormalWeb"/>
      </w:pPr>
      <w:r>
        <w:t xml:space="preserve">Substitution ciphers work by replacing the letters or symbols in the plaintext with other letters or symbols to mask the original message. The old-fashioned Caesar cipher, for instance, transfers each letter of plain text a certain number of spaces in the alphabet. Substitution does make things a little less apparent, but it doesn't modify the language's statistical features. This means that frequency analysis can be done when it's used statically. </w:t>
      </w:r>
    </w:p>
    <w:p w14:paraId="18D7B6CD" w14:textId="77777777" w:rsidR="00172C9C" w:rsidRDefault="00172C9C" w:rsidP="00172C9C">
      <w:pPr>
        <w:pStyle w:val="NormalWeb"/>
      </w:pPr>
      <w:r>
        <w:t xml:space="preserve">Transposition ciphers, on the other hand, change where the letters are in the plaintext without changing who they are. This strategy makes it tougher to crack the code since the plaintext's statistical properties are spread out across the cipher text. Classic transposition ciphers break the direct link between the places of the plaintext and cipher text when you change the order of the letters or use a given key. </w:t>
      </w:r>
    </w:p>
    <w:p w14:paraId="268C9BEF" w14:textId="77777777" w:rsidR="00172C9C" w:rsidRDefault="00172C9C" w:rsidP="00172C9C">
      <w:pPr>
        <w:pStyle w:val="NormalWeb"/>
      </w:pPr>
      <w:r>
        <w:t xml:space="preserve">Symmetric ciphers have developed from fundamental classical methods, like the Caesar, Vigenère, Playfair, and Hill ciphers—each with unique benefits and drawbacks—into more sophisticated algorithms such as the Advanced Encryption Standard (AES). AES keeps data safe by using numerous layers of substitution-permutation networks. These new methods are very safe, but they might not function in areas with low resources, such embedded systems or Internet of Things (IoT) devices, because they are too hard to calculate. </w:t>
      </w:r>
    </w:p>
    <w:p w14:paraId="7B46E1E8" w14:textId="77777777" w:rsidR="00172C9C" w:rsidRDefault="00172C9C" w:rsidP="00172C9C">
      <w:pPr>
        <w:pStyle w:val="NormalWeb"/>
      </w:pPr>
      <w:r>
        <w:t xml:space="preserve">As the need for encryption that works and is secure develops, especially in places with few resources, we need cryptographic solutions that are light and don't put security at risk. Encryption solutions must be secure and simple enough for teachers to use in the classroom so that students can learn basic cryptography concepts in real-life situations. </w:t>
      </w:r>
    </w:p>
    <w:p w14:paraId="6955896C" w14:textId="77777777" w:rsidR="00172C9C" w:rsidRDefault="00172C9C" w:rsidP="00172C9C">
      <w:pPr>
        <w:pStyle w:val="NormalWeb"/>
      </w:pPr>
      <w:r>
        <w:t xml:space="preserve">This study presents the </w:t>
      </w:r>
      <w:r w:rsidRPr="00172C9C">
        <w:rPr>
          <w:b/>
        </w:rPr>
        <w:t>Modular Shift-XOR Cipher (MSXC)</w:t>
      </w:r>
      <w:r>
        <w:t xml:space="preserve">, a novel symmetric encryption technique that mostly falls within the substitution cipher classification, while integrating sophisticated elements such as position-dependent transformations and modular arithmetic. </w:t>
      </w:r>
      <w:r w:rsidRPr="00172C9C">
        <w:rPr>
          <w:b/>
        </w:rPr>
        <w:t>MSXC</w:t>
      </w:r>
      <w:r>
        <w:t xml:space="preserve"> is more complex and less predictable than typical replacement methods since it changes the mapping for each character based on its position and key-derived values all the time. </w:t>
      </w:r>
      <w:r w:rsidRPr="00172C9C">
        <w:rPr>
          <w:b/>
        </w:rPr>
        <w:t>MSXC</w:t>
      </w:r>
      <w:r>
        <w:t xml:space="preserve"> </w:t>
      </w:r>
      <w:r>
        <w:lastRenderedPageBreak/>
        <w:t xml:space="preserve">additionally uses a special block rearranging approach that is like transposition to mix up the cipher text even more and get rid of its underlying structure. The most essential thing is that </w:t>
      </w:r>
      <w:r w:rsidRPr="00172C9C">
        <w:rPr>
          <w:b/>
        </w:rPr>
        <w:t>MSXC</w:t>
      </w:r>
      <w:r>
        <w:t xml:space="preserve"> is harder to hack using brute-force and statistical assaults because it uses a modular ASCII masking technique to add another layer of obfuscation. </w:t>
      </w:r>
    </w:p>
    <w:p w14:paraId="1185F617" w14:textId="77777777" w:rsidR="00172C9C" w:rsidRDefault="00172C9C" w:rsidP="00172C9C">
      <w:pPr>
        <w:pStyle w:val="NormalWeb"/>
      </w:pPr>
      <w:r w:rsidRPr="00172C9C">
        <w:rPr>
          <w:b/>
        </w:rPr>
        <w:t>MSXC</w:t>
      </w:r>
      <w:r>
        <w:t xml:space="preserve"> is a good choice for low-power devices and instructional purposes since it can incorporate the basic cryptographic notions of substitution and transposition into a design that is both lightweight and adaptable. </w:t>
      </w:r>
      <w:r w:rsidRPr="00172C9C">
        <w:rPr>
          <w:b/>
        </w:rPr>
        <w:t>MSXC</w:t>
      </w:r>
      <w:r>
        <w:t xml:space="preserve"> intends to fill the gap between simple ciphers and the current encryption standards by developing a symmetric encryption solution that is safe, effective, and easy to use. It does this by combining ancient and new cryptographic ideas.</w:t>
      </w:r>
    </w:p>
    <w:p w14:paraId="6865EFD9" w14:textId="77777777" w:rsidR="00D639C4" w:rsidRPr="00D639C4" w:rsidRDefault="00D639C4" w:rsidP="00D639C4">
      <w:pPr>
        <w:pStyle w:val="NormalWeb"/>
      </w:pPr>
    </w:p>
    <w:p w14:paraId="78A51910" w14:textId="57CD22AB" w:rsidR="00145B1D" w:rsidRPr="004D241D" w:rsidRDefault="00145B1D" w:rsidP="004D241D">
      <w:pPr>
        <w:spacing w:line="360" w:lineRule="auto"/>
        <w:rPr>
          <w:rFonts w:cs="Times New Roman"/>
          <w:b/>
          <w:bCs/>
          <w:szCs w:val="24"/>
        </w:rPr>
      </w:pPr>
      <w:r w:rsidRPr="004D241D">
        <w:rPr>
          <w:rFonts w:cs="Times New Roman"/>
          <w:b/>
          <w:bCs/>
          <w:szCs w:val="24"/>
        </w:rPr>
        <w:t>1.2 Problem Statement and Gap in Existing Methods</w:t>
      </w:r>
    </w:p>
    <w:p w14:paraId="3882795F" w14:textId="77682130" w:rsidR="008E4FDF" w:rsidRDefault="008E4FDF" w:rsidP="008E4FDF">
      <w:pPr>
        <w:pStyle w:val="NormalWeb"/>
      </w:pPr>
      <w:r>
        <w:t>now are a lot of symmetric encryption systems out now, but most of them can be placed into two broad groups: current block ciphers and classical substitution ciphers. AES and other modern block ciphers are quite safe, but they take a lot of processing power since they need to do a lot of complicated key scheduling, padding, and block operations.  Substitution ciphers from the past are easy to use but not very safe, and they are typically open to frequency analysis.</w:t>
      </w:r>
    </w:p>
    <w:p w14:paraId="0076F207" w14:textId="1BCD677A" w:rsidR="008E4FDF" w:rsidRDefault="008E4FDF" w:rsidP="008E4FDF">
      <w:pPr>
        <w:pStyle w:val="NormalWeb"/>
      </w:pPr>
      <w:r>
        <w:t>When employed for lightweight encryption, several symmetric ciphers still use block structures.  This can make things more difficult and cost more to handle at times. AES and other block ciphers are very safe, however they don't work well when there aren't enough resources, such in embedded systems and Internet of Things devices.    These systems need encryption solutions that are both quick and safe.</w:t>
      </w:r>
    </w:p>
    <w:p w14:paraId="6E2FB914" w14:textId="1E349FA1" w:rsidR="008E4FDF" w:rsidRDefault="008E4FDF" w:rsidP="008E4FDF">
      <w:pPr>
        <w:pStyle w:val="NormalWeb"/>
      </w:pPr>
      <w:r>
        <w:t xml:space="preserve">Another issue with typical substitution ciphers is that each character in the plaintext always matches up with a character in the </w:t>
      </w:r>
      <w:r>
        <w:t xml:space="preserve">cipher text. </w:t>
      </w:r>
      <w:r>
        <w:t>You can break this mapping with frequency analysis, which looks at linguistic patterns to figure out what the original message was.    The biggest problem with these kinds of methods is that they can't dynamically replace, which lets attackers detect patterns in encrypted data that keep coming back.</w:t>
      </w:r>
    </w:p>
    <w:p w14:paraId="37DC197F" w14:textId="4774219F" w:rsidR="008E4FDF" w:rsidRDefault="008E4FDF" w:rsidP="008E4FDF">
      <w:pPr>
        <w:pStyle w:val="NormalWeb"/>
      </w:pPr>
      <w:r>
        <w:t xml:space="preserve">The </w:t>
      </w:r>
      <w:r w:rsidRPr="008E4FDF">
        <w:rPr>
          <w:b/>
        </w:rPr>
        <w:t>Modular Shift-XOR Cipher (MSXC)</w:t>
      </w:r>
      <w:r>
        <w:t xml:space="preserve"> fixes these concerns by adding dynamic key evolution to the process of encryption.</w:t>
      </w:r>
      <w:r w:rsidR="00FE50D0">
        <w:t xml:space="preserve"> </w:t>
      </w:r>
      <w:r>
        <w:t xml:space="preserve">MSXC's key shifts and </w:t>
      </w:r>
      <w:r w:rsidRPr="00FE50D0">
        <w:rPr>
          <w:b/>
        </w:rPr>
        <w:t>XOR</w:t>
      </w:r>
      <w:r>
        <w:t xml:space="preserve"> operations are not the same for all characters. They rely on both the character's position and the secret key.    This method makes the </w:t>
      </w:r>
      <w:r>
        <w:t>cipher text</w:t>
      </w:r>
      <w:r>
        <w:t xml:space="preserve"> less predictable by employing rotating keys and modular arithmetic to make it safer.    MSXC makes the cipher text more complicated and spread out without the extra work that block ciphers need, hence it is lightweight.</w:t>
      </w:r>
    </w:p>
    <w:p w14:paraId="26C0A4F9" w14:textId="48BB07A0" w:rsidR="00EE69EF" w:rsidRDefault="008E4FDF" w:rsidP="008E4FDF">
      <w:pPr>
        <w:pStyle w:val="NormalWeb"/>
      </w:pPr>
      <w:r>
        <w:t xml:space="preserve">The new Problem Statement now explains how the </w:t>
      </w:r>
      <w:r w:rsidRPr="008E4FDF">
        <w:rPr>
          <w:b/>
        </w:rPr>
        <w:t>MSXC</w:t>
      </w:r>
      <w:r>
        <w:t xml:space="preserve"> algorithm's dynamic replacement technique works with modular arithmetic and spinning keys.  This method seeks to fix the difficulties with standard substitution ciphers while still being quick enough for times when resources are constrained.</w:t>
      </w:r>
    </w:p>
    <w:p w14:paraId="274EB9C9" w14:textId="77777777" w:rsidR="008E4FDF" w:rsidRPr="00D95746" w:rsidRDefault="008E4FDF" w:rsidP="008E4FDF">
      <w:pPr>
        <w:pStyle w:val="NormalWeb"/>
      </w:pPr>
    </w:p>
    <w:p w14:paraId="0870723E" w14:textId="77777777" w:rsidR="00145B1D" w:rsidRPr="004D241D" w:rsidRDefault="00145B1D" w:rsidP="004D241D">
      <w:pPr>
        <w:spacing w:line="360" w:lineRule="auto"/>
        <w:rPr>
          <w:rFonts w:cs="Times New Roman"/>
          <w:b/>
          <w:bCs/>
          <w:szCs w:val="24"/>
        </w:rPr>
      </w:pPr>
      <w:r w:rsidRPr="004D241D">
        <w:rPr>
          <w:rFonts w:cs="Times New Roman"/>
          <w:b/>
          <w:bCs/>
          <w:szCs w:val="24"/>
        </w:rPr>
        <w:lastRenderedPageBreak/>
        <w:t>1.3 Research Objectives and Contribution</w:t>
      </w:r>
    </w:p>
    <w:p w14:paraId="7F14CBD6" w14:textId="77777777" w:rsidR="003D3E79" w:rsidRDefault="003D3E79" w:rsidP="003D3E79">
      <w:pPr>
        <w:pStyle w:val="NormalWeb"/>
      </w:pPr>
      <w:r>
        <w:t xml:space="preserve">This study introduces and analyzes the </w:t>
      </w:r>
      <w:r w:rsidRPr="003D3E79">
        <w:rPr>
          <w:b/>
        </w:rPr>
        <w:t>Modular Shift-XOR Cipher (MSXC)</w:t>
      </w:r>
      <w:r>
        <w:t xml:space="preserve">, a novel symmetric encryption method aimed at overcoming the deficiencies of conventional encryption systems. The primary objectives of the inquiry are: </w:t>
      </w:r>
    </w:p>
    <w:p w14:paraId="590E5516" w14:textId="281CBBDE" w:rsidR="003D3E79" w:rsidRDefault="003D3E79" w:rsidP="003D3E79">
      <w:pPr>
        <w:pStyle w:val="NormalWeb"/>
        <w:numPr>
          <w:ilvl w:val="0"/>
          <w:numId w:val="15"/>
        </w:numPr>
      </w:pPr>
      <w:r>
        <w:t xml:space="preserve"> To formulate a symmetric encryption technique employing modular arithmetic and position-dependent key shifts to create dynamic substitution mappings that vary according to the secret key and the location of the plaintext character.</w:t>
      </w:r>
    </w:p>
    <w:p w14:paraId="733E3531" w14:textId="77777777" w:rsidR="00D95746" w:rsidRPr="00D95746" w:rsidRDefault="00D95746" w:rsidP="00D95746">
      <w:pPr>
        <w:pStyle w:val="NormalWeb"/>
        <w:numPr>
          <w:ilvl w:val="0"/>
          <w:numId w:val="15"/>
        </w:numPr>
      </w:pPr>
      <w:r w:rsidRPr="00D95746">
        <w:rPr>
          <w:rStyle w:val="Strong"/>
          <w:b w:val="0"/>
        </w:rPr>
        <w:t>To ensure the encryption process is lightweight</w:t>
      </w:r>
      <w:r w:rsidRPr="00D95746">
        <w:t xml:space="preserve">, enabling practical application on devices with limited resources, such as </w:t>
      </w:r>
      <w:r w:rsidRPr="00D95746">
        <w:rPr>
          <w:rStyle w:val="Strong"/>
          <w:b w:val="0"/>
        </w:rPr>
        <w:t>Internet of Things (IoT) sensors</w:t>
      </w:r>
      <w:r w:rsidRPr="00D95746">
        <w:t xml:space="preserve"> and </w:t>
      </w:r>
      <w:r w:rsidRPr="00D95746">
        <w:rPr>
          <w:rStyle w:val="Strong"/>
          <w:b w:val="0"/>
        </w:rPr>
        <w:t>embedded microcontrollers</w:t>
      </w:r>
      <w:r w:rsidRPr="00D95746">
        <w:t>.</w:t>
      </w:r>
    </w:p>
    <w:p w14:paraId="348B872C" w14:textId="77777777" w:rsidR="00D95746" w:rsidRPr="00D95746" w:rsidRDefault="00D95746" w:rsidP="00D95746">
      <w:pPr>
        <w:pStyle w:val="NormalWeb"/>
        <w:numPr>
          <w:ilvl w:val="0"/>
          <w:numId w:val="15"/>
        </w:numPr>
      </w:pPr>
      <w:r w:rsidRPr="00D95746">
        <w:rPr>
          <w:rStyle w:val="Strong"/>
          <w:b w:val="0"/>
        </w:rPr>
        <w:t>To evaluate MSXC’s security characteristics</w:t>
      </w:r>
      <w:r w:rsidRPr="00D95746">
        <w:t xml:space="preserve">, focusing on its resilience against </w:t>
      </w:r>
      <w:r w:rsidRPr="00D95746">
        <w:rPr>
          <w:rStyle w:val="Strong"/>
          <w:b w:val="0"/>
        </w:rPr>
        <w:t>frequency analysis</w:t>
      </w:r>
      <w:r w:rsidRPr="00D95746">
        <w:t xml:space="preserve">, </w:t>
      </w:r>
      <w:r w:rsidRPr="00D95746">
        <w:rPr>
          <w:rStyle w:val="Strong"/>
          <w:b w:val="0"/>
        </w:rPr>
        <w:t>known-plaintext attacks</w:t>
      </w:r>
      <w:r w:rsidRPr="00D95746">
        <w:t xml:space="preserve">, and </w:t>
      </w:r>
      <w:r w:rsidRPr="00D95746">
        <w:rPr>
          <w:rStyle w:val="Strong"/>
          <w:b w:val="0"/>
        </w:rPr>
        <w:t>chosen-plaintext attacks</w:t>
      </w:r>
      <w:r w:rsidRPr="00D95746">
        <w:t>.</w:t>
      </w:r>
    </w:p>
    <w:p w14:paraId="67CD6BE3" w14:textId="77777777" w:rsidR="00D95746" w:rsidRPr="00D95746" w:rsidRDefault="00D95746" w:rsidP="00D95746">
      <w:pPr>
        <w:pStyle w:val="NormalWeb"/>
        <w:numPr>
          <w:ilvl w:val="0"/>
          <w:numId w:val="15"/>
        </w:numPr>
      </w:pPr>
      <w:r w:rsidRPr="00D95746">
        <w:rPr>
          <w:rStyle w:val="Strong"/>
          <w:b w:val="0"/>
        </w:rPr>
        <w:t>To validate MSXC's performance</w:t>
      </w:r>
      <w:r w:rsidRPr="00D95746">
        <w:t xml:space="preserve"> and </w:t>
      </w:r>
      <w:r w:rsidRPr="00D95746">
        <w:rPr>
          <w:rStyle w:val="Strong"/>
          <w:b w:val="0"/>
        </w:rPr>
        <w:t>efficacy</w:t>
      </w:r>
      <w:r w:rsidRPr="00D95746">
        <w:t xml:space="preserve"> for real-world lightweight encryption tasks, demonstrating its viability through both theoretical analysis and practical implementation.</w:t>
      </w:r>
    </w:p>
    <w:p w14:paraId="4EB0D98D" w14:textId="77777777" w:rsidR="00D95746" w:rsidRPr="00D95746" w:rsidRDefault="00D95746" w:rsidP="00D95746">
      <w:r w:rsidRPr="00D95746">
        <w:rPr>
          <w:b/>
        </w:rPr>
        <w:t>The key contributions of this work are:</w:t>
      </w:r>
    </w:p>
    <w:p w14:paraId="7196DA40" w14:textId="77777777" w:rsidR="00D95746" w:rsidRPr="00D95746" w:rsidRDefault="00D95746" w:rsidP="00D95746">
      <w:pPr>
        <w:pStyle w:val="NormalWeb"/>
        <w:numPr>
          <w:ilvl w:val="0"/>
          <w:numId w:val="16"/>
        </w:numPr>
      </w:pPr>
      <w:r w:rsidRPr="00D95746">
        <w:rPr>
          <w:rStyle w:val="Strong"/>
          <w:b w:val="0"/>
        </w:rPr>
        <w:t xml:space="preserve">The architecture and structure of </w:t>
      </w:r>
      <w:r w:rsidRPr="00D95746">
        <w:rPr>
          <w:rStyle w:val="Strong"/>
        </w:rPr>
        <w:t>MSXC</w:t>
      </w:r>
      <w:r w:rsidRPr="00D95746">
        <w:t xml:space="preserve">, including encryption and decryption techniques that integrate modular arithmetic and </w:t>
      </w:r>
      <w:r w:rsidRPr="00D95746">
        <w:rPr>
          <w:b/>
        </w:rPr>
        <w:t>XOR</w:t>
      </w:r>
      <w:r w:rsidRPr="00D95746">
        <w:t xml:space="preserve"> operations with position-dependent key shifts.</w:t>
      </w:r>
    </w:p>
    <w:p w14:paraId="433FB5E5" w14:textId="77777777" w:rsidR="00D95746" w:rsidRPr="00D95746" w:rsidRDefault="00D95746" w:rsidP="00D95746">
      <w:pPr>
        <w:pStyle w:val="NormalWeb"/>
        <w:numPr>
          <w:ilvl w:val="0"/>
          <w:numId w:val="16"/>
        </w:numPr>
      </w:pPr>
      <w:r w:rsidRPr="00D95746">
        <w:t xml:space="preserve">Based on </w:t>
      </w:r>
      <w:r w:rsidRPr="00D95746">
        <w:rPr>
          <w:rStyle w:val="Strong"/>
          <w:b w:val="0"/>
        </w:rPr>
        <w:t>security analysis</w:t>
      </w:r>
      <w:r w:rsidRPr="00D95746">
        <w:t xml:space="preserve">, </w:t>
      </w:r>
      <w:r w:rsidRPr="00D95746">
        <w:rPr>
          <w:b/>
        </w:rPr>
        <w:t>MSXC</w:t>
      </w:r>
      <w:r w:rsidRPr="00D95746">
        <w:t xml:space="preserve"> is </w:t>
      </w:r>
      <w:r w:rsidRPr="00D95746">
        <w:rPr>
          <w:rStyle w:val="Strong"/>
          <w:b w:val="0"/>
        </w:rPr>
        <w:t>more resistant to typical attacks</w:t>
      </w:r>
      <w:r w:rsidRPr="00D95746">
        <w:t xml:space="preserve"> than conventional substitution ciphers due to its dynamic substitution and key evolution.</w:t>
      </w:r>
    </w:p>
    <w:p w14:paraId="319525DB" w14:textId="68B9572F" w:rsidR="003D3E79" w:rsidRDefault="003D3E79" w:rsidP="003D3E79">
      <w:pPr>
        <w:pStyle w:val="NormalWeb"/>
        <w:numPr>
          <w:ilvl w:val="0"/>
          <w:numId w:val="16"/>
        </w:numPr>
      </w:pPr>
      <w:r>
        <w:t xml:space="preserve">A functional model of </w:t>
      </w:r>
      <w:r w:rsidRPr="003D3E79">
        <w:rPr>
          <w:b/>
        </w:rPr>
        <w:t>MSXC</w:t>
      </w:r>
      <w:r>
        <w:t xml:space="preserve"> that demonstrates its low processing power and resource requirements, making it an excellent option for light-duty and constrained scenarios. </w:t>
      </w:r>
    </w:p>
    <w:p w14:paraId="7BB2922D" w14:textId="479C9827" w:rsidR="00D95746" w:rsidRPr="00D95746" w:rsidRDefault="003D3E79" w:rsidP="00D95746">
      <w:pPr>
        <w:pStyle w:val="NormalWeb"/>
        <w:numPr>
          <w:ilvl w:val="0"/>
          <w:numId w:val="16"/>
        </w:numPr>
      </w:pPr>
      <w:r>
        <w:t>The examination of MSXC's potential uses, highlighting its benefits in embedded systems, educational settings, and other resource-constrained areas, laying the groundwork for further study and advancement.</w:t>
      </w:r>
    </w:p>
    <w:p w14:paraId="129851A6" w14:textId="032FB6A3" w:rsidR="00145B1D" w:rsidRPr="004D241D" w:rsidRDefault="000A5FF6" w:rsidP="004D241D">
      <w:pPr>
        <w:spacing w:line="360" w:lineRule="auto"/>
        <w:rPr>
          <w:rFonts w:cs="Times New Roman"/>
          <w:b/>
          <w:bCs/>
          <w:szCs w:val="24"/>
        </w:rPr>
      </w:pPr>
      <w:r w:rsidRPr="004D241D">
        <w:rPr>
          <w:rFonts w:cs="Times New Roman"/>
          <w:b/>
          <w:bCs/>
          <w:szCs w:val="24"/>
        </w:rPr>
        <w:t>1</w:t>
      </w:r>
      <w:r w:rsidR="00145B1D" w:rsidRPr="004D241D">
        <w:rPr>
          <w:rFonts w:cs="Times New Roman"/>
          <w:b/>
          <w:bCs/>
          <w:szCs w:val="24"/>
        </w:rPr>
        <w:t>.4 Report Organization</w:t>
      </w:r>
      <w:bookmarkStart w:id="0" w:name="_GoBack"/>
      <w:bookmarkEnd w:id="0"/>
    </w:p>
    <w:p w14:paraId="4555802E" w14:textId="77777777" w:rsidR="00F062F1" w:rsidRDefault="00F062F1" w:rsidP="00F062F1">
      <w:pPr>
        <w:pStyle w:val="NormalWeb"/>
      </w:pPr>
      <w:r>
        <w:t xml:space="preserve">This report is divided into the following sections to make it easier to read and more comprehensive: </w:t>
      </w:r>
    </w:p>
    <w:p w14:paraId="7C234836" w14:textId="77777777" w:rsidR="00F062F1" w:rsidRDefault="00F062F1" w:rsidP="00F062F1">
      <w:pPr>
        <w:pStyle w:val="NormalWeb"/>
        <w:numPr>
          <w:ilvl w:val="0"/>
          <w:numId w:val="21"/>
        </w:numPr>
      </w:pPr>
      <w:r w:rsidRPr="00F062F1">
        <w:rPr>
          <w:b/>
        </w:rPr>
        <w:t>Section 1: The Algorithm of MSXC</w:t>
      </w:r>
      <w:r>
        <w:t xml:space="preserve"> — The basic framework, mathematics, and methods for data encryption and decryption are thoroughly examined in this part. </w:t>
      </w:r>
    </w:p>
    <w:p w14:paraId="70964835" w14:textId="22372383" w:rsidR="00F062F1" w:rsidRDefault="00F062F1" w:rsidP="00F062F1">
      <w:pPr>
        <w:pStyle w:val="NormalWeb"/>
        <w:numPr>
          <w:ilvl w:val="0"/>
          <w:numId w:val="21"/>
        </w:numPr>
      </w:pPr>
      <w:r w:rsidRPr="00F062F1">
        <w:rPr>
          <w:b/>
        </w:rPr>
        <w:t>Section 2: Security Analysis</w:t>
      </w:r>
      <w:r>
        <w:t xml:space="preserve">, the resilience of MSXC to common cryptographic attacks is investigated, with particular focus on the system's defense against frequency analysis, known-plaintext, and chosen-plaintext attacks. </w:t>
      </w:r>
    </w:p>
    <w:p w14:paraId="505D1E8D" w14:textId="77777777" w:rsidR="00F062F1" w:rsidRDefault="00F062F1" w:rsidP="00F062F1">
      <w:pPr>
        <w:pStyle w:val="NormalWeb"/>
        <w:numPr>
          <w:ilvl w:val="0"/>
          <w:numId w:val="21"/>
        </w:numPr>
      </w:pPr>
      <w:r w:rsidRPr="00F062F1">
        <w:rPr>
          <w:b/>
        </w:rPr>
        <w:t>Section 3: Implementation and Results discusses the use of MSXC</w:t>
      </w:r>
      <w:r>
        <w:t xml:space="preserve">, its effectiveness on low-resource devices (such embedded microcontrollers and Internet of Things sensors), and the evaluation's conclusions. </w:t>
      </w:r>
    </w:p>
    <w:p w14:paraId="1F69E675" w14:textId="3BC56254" w:rsidR="00F062F1" w:rsidRDefault="00F062F1" w:rsidP="00F062F1">
      <w:pPr>
        <w:pStyle w:val="NormalWeb"/>
        <w:numPr>
          <w:ilvl w:val="0"/>
          <w:numId w:val="21"/>
        </w:numPr>
      </w:pPr>
      <w:r w:rsidRPr="00F062F1">
        <w:rPr>
          <w:b/>
        </w:rPr>
        <w:t>Section 4: Findings and Upcoming Projects</w:t>
      </w:r>
      <w:r>
        <w:t xml:space="preserve"> — This section summarizes the key findings of the study, highlights the most significant contributions made by MSXC, and offers suggestions for potential future developments and enhancements to MSXC.</w:t>
      </w:r>
    </w:p>
    <w:p w14:paraId="7125114A" w14:textId="5B3D67BF" w:rsidR="00145B1D" w:rsidRPr="004D241D" w:rsidRDefault="00145B1D" w:rsidP="004D241D">
      <w:pPr>
        <w:spacing w:line="360" w:lineRule="auto"/>
        <w:rPr>
          <w:rFonts w:cs="Times New Roman"/>
          <w:szCs w:val="24"/>
        </w:rPr>
      </w:pPr>
    </w:p>
    <w:p w14:paraId="1799E0C9" w14:textId="2E2A4444" w:rsidR="006D3277" w:rsidRPr="004D241D" w:rsidRDefault="006D3277" w:rsidP="004D241D">
      <w:pPr>
        <w:spacing w:line="360" w:lineRule="auto"/>
        <w:rPr>
          <w:rFonts w:cs="Times New Roman"/>
          <w:szCs w:val="24"/>
        </w:rPr>
      </w:pPr>
    </w:p>
    <w:sectPr w:rsidR="006D3277" w:rsidRPr="004D241D"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E65CB" w14:textId="77777777" w:rsidR="00915F4F" w:rsidRDefault="00915F4F">
      <w:pPr>
        <w:spacing w:after="0" w:line="240" w:lineRule="auto"/>
      </w:pPr>
      <w:r>
        <w:separator/>
      </w:r>
    </w:p>
  </w:endnote>
  <w:endnote w:type="continuationSeparator" w:id="0">
    <w:p w14:paraId="1493044A" w14:textId="77777777" w:rsidR="00915F4F" w:rsidRDefault="0091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201F7" w14:textId="7CD6262F" w:rsidR="006D3277" w:rsidRDefault="00576D80">
    <w:pPr>
      <w:pStyle w:val="Footer"/>
      <w:jc w:val="center"/>
    </w:pPr>
    <w:r>
      <w:fldChar w:fldCharType="begin"/>
    </w:r>
    <w:r>
      <w:instrText>PAGE</w:instrText>
    </w:r>
    <w:r>
      <w:fldChar w:fldCharType="separate"/>
    </w:r>
    <w:r w:rsidR="00F062F1">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C6766" w14:textId="77777777" w:rsidR="00915F4F" w:rsidRDefault="00915F4F">
      <w:pPr>
        <w:spacing w:after="0" w:line="240" w:lineRule="auto"/>
      </w:pPr>
      <w:r>
        <w:separator/>
      </w:r>
    </w:p>
  </w:footnote>
  <w:footnote w:type="continuationSeparator" w:id="0">
    <w:p w14:paraId="67C7325D" w14:textId="77777777" w:rsidR="00915F4F" w:rsidRDefault="00915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5D6965"/>
    <w:multiLevelType w:val="multilevel"/>
    <w:tmpl w:val="41D27C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B9A1601"/>
    <w:multiLevelType w:val="hybridMultilevel"/>
    <w:tmpl w:val="CBBC67A2"/>
    <w:lvl w:ilvl="0" w:tplc="20A232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90137"/>
    <w:multiLevelType w:val="hybridMultilevel"/>
    <w:tmpl w:val="9E80FA30"/>
    <w:lvl w:ilvl="0" w:tplc="20A232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45852"/>
    <w:multiLevelType w:val="hybridMultilevel"/>
    <w:tmpl w:val="125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607FA"/>
    <w:multiLevelType w:val="multilevel"/>
    <w:tmpl w:val="76FE64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C8047D2"/>
    <w:multiLevelType w:val="hybridMultilevel"/>
    <w:tmpl w:val="0FE6364C"/>
    <w:lvl w:ilvl="0" w:tplc="20A2326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711EA7"/>
    <w:multiLevelType w:val="hybridMultilevel"/>
    <w:tmpl w:val="3852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47F70"/>
    <w:multiLevelType w:val="multilevel"/>
    <w:tmpl w:val="6354E8D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5E741AF"/>
    <w:multiLevelType w:val="multilevel"/>
    <w:tmpl w:val="4F664D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63E5A2F"/>
    <w:multiLevelType w:val="multilevel"/>
    <w:tmpl w:val="21C8705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0D35C7A"/>
    <w:multiLevelType w:val="multilevel"/>
    <w:tmpl w:val="E660A0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8745D7"/>
    <w:multiLevelType w:val="multilevel"/>
    <w:tmpl w:val="30EC1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16"/>
  </w:num>
  <w:num w:numId="12">
    <w:abstractNumId w:val="12"/>
  </w:num>
  <w:num w:numId="13">
    <w:abstractNumId w:val="19"/>
  </w:num>
  <w:num w:numId="14">
    <w:abstractNumId w:val="9"/>
  </w:num>
  <w:num w:numId="15">
    <w:abstractNumId w:val="20"/>
  </w:num>
  <w:num w:numId="16">
    <w:abstractNumId w:val="13"/>
  </w:num>
  <w:num w:numId="17">
    <w:abstractNumId w:val="17"/>
  </w:num>
  <w:num w:numId="18">
    <w:abstractNumId w:val="15"/>
  </w:num>
  <w:num w:numId="19">
    <w:abstractNumId w:val="11"/>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67EA"/>
    <w:rsid w:val="00034616"/>
    <w:rsid w:val="0006063C"/>
    <w:rsid w:val="0009212B"/>
    <w:rsid w:val="000A5FF6"/>
    <w:rsid w:val="00145B1D"/>
    <w:rsid w:val="0015074B"/>
    <w:rsid w:val="00172C9C"/>
    <w:rsid w:val="0029639D"/>
    <w:rsid w:val="00326F90"/>
    <w:rsid w:val="00333AB6"/>
    <w:rsid w:val="003B7588"/>
    <w:rsid w:val="003D3E79"/>
    <w:rsid w:val="003D500F"/>
    <w:rsid w:val="004D241D"/>
    <w:rsid w:val="004D3585"/>
    <w:rsid w:val="0052646B"/>
    <w:rsid w:val="00551829"/>
    <w:rsid w:val="00576D80"/>
    <w:rsid w:val="0062418D"/>
    <w:rsid w:val="006D3277"/>
    <w:rsid w:val="007B1601"/>
    <w:rsid w:val="007F5E74"/>
    <w:rsid w:val="00870155"/>
    <w:rsid w:val="008B0655"/>
    <w:rsid w:val="008E4FDF"/>
    <w:rsid w:val="00915F4F"/>
    <w:rsid w:val="00A928B9"/>
    <w:rsid w:val="00AA1D8D"/>
    <w:rsid w:val="00AF78B8"/>
    <w:rsid w:val="00B47730"/>
    <w:rsid w:val="00B74F24"/>
    <w:rsid w:val="00C82B1C"/>
    <w:rsid w:val="00CB0664"/>
    <w:rsid w:val="00D510DC"/>
    <w:rsid w:val="00D639C4"/>
    <w:rsid w:val="00D95746"/>
    <w:rsid w:val="00DB4AB1"/>
    <w:rsid w:val="00DC58E6"/>
    <w:rsid w:val="00DE68B6"/>
    <w:rsid w:val="00E77F9C"/>
    <w:rsid w:val="00EE69EF"/>
    <w:rsid w:val="00F062F1"/>
    <w:rsid w:val="00FC693F"/>
    <w:rsid w:val="00FE5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6560E"/>
  <w14:defaultImageDpi w14:val="300"/>
  <w15:docId w15:val="{2F02B0F5-AC03-4418-9334-98615CFC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639C4"/>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628">
      <w:bodyDiv w:val="1"/>
      <w:marLeft w:val="0"/>
      <w:marRight w:val="0"/>
      <w:marTop w:val="0"/>
      <w:marBottom w:val="0"/>
      <w:divBdr>
        <w:top w:val="none" w:sz="0" w:space="0" w:color="auto"/>
        <w:left w:val="none" w:sz="0" w:space="0" w:color="auto"/>
        <w:bottom w:val="none" w:sz="0" w:space="0" w:color="auto"/>
        <w:right w:val="none" w:sz="0" w:space="0" w:color="auto"/>
      </w:divBdr>
    </w:div>
    <w:div w:id="29841388">
      <w:bodyDiv w:val="1"/>
      <w:marLeft w:val="0"/>
      <w:marRight w:val="0"/>
      <w:marTop w:val="0"/>
      <w:marBottom w:val="0"/>
      <w:divBdr>
        <w:top w:val="none" w:sz="0" w:space="0" w:color="auto"/>
        <w:left w:val="none" w:sz="0" w:space="0" w:color="auto"/>
        <w:bottom w:val="none" w:sz="0" w:space="0" w:color="auto"/>
        <w:right w:val="none" w:sz="0" w:space="0" w:color="auto"/>
      </w:divBdr>
    </w:div>
    <w:div w:id="59911342">
      <w:bodyDiv w:val="1"/>
      <w:marLeft w:val="0"/>
      <w:marRight w:val="0"/>
      <w:marTop w:val="0"/>
      <w:marBottom w:val="0"/>
      <w:divBdr>
        <w:top w:val="none" w:sz="0" w:space="0" w:color="auto"/>
        <w:left w:val="none" w:sz="0" w:space="0" w:color="auto"/>
        <w:bottom w:val="none" w:sz="0" w:space="0" w:color="auto"/>
        <w:right w:val="none" w:sz="0" w:space="0" w:color="auto"/>
      </w:divBdr>
    </w:div>
    <w:div w:id="115611733">
      <w:bodyDiv w:val="1"/>
      <w:marLeft w:val="0"/>
      <w:marRight w:val="0"/>
      <w:marTop w:val="0"/>
      <w:marBottom w:val="0"/>
      <w:divBdr>
        <w:top w:val="none" w:sz="0" w:space="0" w:color="auto"/>
        <w:left w:val="none" w:sz="0" w:space="0" w:color="auto"/>
        <w:bottom w:val="none" w:sz="0" w:space="0" w:color="auto"/>
        <w:right w:val="none" w:sz="0" w:space="0" w:color="auto"/>
      </w:divBdr>
      <w:divsChild>
        <w:div w:id="1001545490">
          <w:marLeft w:val="0"/>
          <w:marRight w:val="0"/>
          <w:marTop w:val="0"/>
          <w:marBottom w:val="0"/>
          <w:divBdr>
            <w:top w:val="none" w:sz="0" w:space="0" w:color="auto"/>
            <w:left w:val="none" w:sz="0" w:space="0" w:color="auto"/>
            <w:bottom w:val="none" w:sz="0" w:space="0" w:color="auto"/>
            <w:right w:val="none" w:sz="0" w:space="0" w:color="auto"/>
          </w:divBdr>
          <w:divsChild>
            <w:div w:id="1643578400">
              <w:marLeft w:val="0"/>
              <w:marRight w:val="0"/>
              <w:marTop w:val="0"/>
              <w:marBottom w:val="0"/>
              <w:divBdr>
                <w:top w:val="none" w:sz="0" w:space="0" w:color="auto"/>
                <w:left w:val="none" w:sz="0" w:space="0" w:color="auto"/>
                <w:bottom w:val="none" w:sz="0" w:space="0" w:color="auto"/>
                <w:right w:val="none" w:sz="0" w:space="0" w:color="auto"/>
              </w:divBdr>
              <w:divsChild>
                <w:div w:id="1847474913">
                  <w:marLeft w:val="0"/>
                  <w:marRight w:val="0"/>
                  <w:marTop w:val="0"/>
                  <w:marBottom w:val="0"/>
                  <w:divBdr>
                    <w:top w:val="none" w:sz="0" w:space="0" w:color="auto"/>
                    <w:left w:val="none" w:sz="0" w:space="0" w:color="auto"/>
                    <w:bottom w:val="none" w:sz="0" w:space="0" w:color="auto"/>
                    <w:right w:val="none" w:sz="0" w:space="0" w:color="auto"/>
                  </w:divBdr>
                  <w:divsChild>
                    <w:div w:id="828667872">
                      <w:marLeft w:val="0"/>
                      <w:marRight w:val="0"/>
                      <w:marTop w:val="0"/>
                      <w:marBottom w:val="0"/>
                      <w:divBdr>
                        <w:top w:val="none" w:sz="0" w:space="0" w:color="auto"/>
                        <w:left w:val="none" w:sz="0" w:space="0" w:color="auto"/>
                        <w:bottom w:val="none" w:sz="0" w:space="0" w:color="auto"/>
                        <w:right w:val="none" w:sz="0" w:space="0" w:color="auto"/>
                      </w:divBdr>
                      <w:divsChild>
                        <w:div w:id="1391732852">
                          <w:marLeft w:val="0"/>
                          <w:marRight w:val="0"/>
                          <w:marTop w:val="0"/>
                          <w:marBottom w:val="0"/>
                          <w:divBdr>
                            <w:top w:val="none" w:sz="0" w:space="0" w:color="auto"/>
                            <w:left w:val="none" w:sz="0" w:space="0" w:color="auto"/>
                            <w:bottom w:val="none" w:sz="0" w:space="0" w:color="auto"/>
                            <w:right w:val="none" w:sz="0" w:space="0" w:color="auto"/>
                          </w:divBdr>
                          <w:divsChild>
                            <w:div w:id="295575816">
                              <w:marLeft w:val="0"/>
                              <w:marRight w:val="0"/>
                              <w:marTop w:val="0"/>
                              <w:marBottom w:val="0"/>
                              <w:divBdr>
                                <w:top w:val="none" w:sz="0" w:space="0" w:color="auto"/>
                                <w:left w:val="none" w:sz="0" w:space="0" w:color="auto"/>
                                <w:bottom w:val="none" w:sz="0" w:space="0" w:color="auto"/>
                                <w:right w:val="none" w:sz="0" w:space="0" w:color="auto"/>
                              </w:divBdr>
                              <w:divsChild>
                                <w:div w:id="708994459">
                                  <w:marLeft w:val="0"/>
                                  <w:marRight w:val="0"/>
                                  <w:marTop w:val="0"/>
                                  <w:marBottom w:val="0"/>
                                  <w:divBdr>
                                    <w:top w:val="none" w:sz="0" w:space="0" w:color="auto"/>
                                    <w:left w:val="none" w:sz="0" w:space="0" w:color="auto"/>
                                    <w:bottom w:val="none" w:sz="0" w:space="0" w:color="auto"/>
                                    <w:right w:val="none" w:sz="0" w:space="0" w:color="auto"/>
                                  </w:divBdr>
                                  <w:divsChild>
                                    <w:div w:id="1481265008">
                                      <w:marLeft w:val="0"/>
                                      <w:marRight w:val="0"/>
                                      <w:marTop w:val="0"/>
                                      <w:marBottom w:val="0"/>
                                      <w:divBdr>
                                        <w:top w:val="none" w:sz="0" w:space="0" w:color="auto"/>
                                        <w:left w:val="none" w:sz="0" w:space="0" w:color="auto"/>
                                        <w:bottom w:val="none" w:sz="0" w:space="0" w:color="auto"/>
                                        <w:right w:val="none" w:sz="0" w:space="0" w:color="auto"/>
                                      </w:divBdr>
                                      <w:divsChild>
                                        <w:div w:id="796025985">
                                          <w:marLeft w:val="0"/>
                                          <w:marRight w:val="0"/>
                                          <w:marTop w:val="0"/>
                                          <w:marBottom w:val="0"/>
                                          <w:divBdr>
                                            <w:top w:val="none" w:sz="0" w:space="0" w:color="auto"/>
                                            <w:left w:val="none" w:sz="0" w:space="0" w:color="auto"/>
                                            <w:bottom w:val="none" w:sz="0" w:space="0" w:color="auto"/>
                                            <w:right w:val="none" w:sz="0" w:space="0" w:color="auto"/>
                                          </w:divBdr>
                                          <w:divsChild>
                                            <w:div w:id="1164972394">
                                              <w:marLeft w:val="0"/>
                                              <w:marRight w:val="0"/>
                                              <w:marTop w:val="0"/>
                                              <w:marBottom w:val="0"/>
                                              <w:divBdr>
                                                <w:top w:val="none" w:sz="0" w:space="0" w:color="auto"/>
                                                <w:left w:val="none" w:sz="0" w:space="0" w:color="auto"/>
                                                <w:bottom w:val="none" w:sz="0" w:space="0" w:color="auto"/>
                                                <w:right w:val="none" w:sz="0" w:space="0" w:color="auto"/>
                                              </w:divBdr>
                                              <w:divsChild>
                                                <w:div w:id="287275562">
                                                  <w:marLeft w:val="0"/>
                                                  <w:marRight w:val="0"/>
                                                  <w:marTop w:val="0"/>
                                                  <w:marBottom w:val="0"/>
                                                  <w:divBdr>
                                                    <w:top w:val="none" w:sz="0" w:space="0" w:color="auto"/>
                                                    <w:left w:val="none" w:sz="0" w:space="0" w:color="auto"/>
                                                    <w:bottom w:val="none" w:sz="0" w:space="0" w:color="auto"/>
                                                    <w:right w:val="none" w:sz="0" w:space="0" w:color="auto"/>
                                                  </w:divBdr>
                                                  <w:divsChild>
                                                    <w:div w:id="3731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352651">
                          <w:marLeft w:val="0"/>
                          <w:marRight w:val="0"/>
                          <w:marTop w:val="0"/>
                          <w:marBottom w:val="0"/>
                          <w:divBdr>
                            <w:top w:val="none" w:sz="0" w:space="0" w:color="auto"/>
                            <w:left w:val="none" w:sz="0" w:space="0" w:color="auto"/>
                            <w:bottom w:val="none" w:sz="0" w:space="0" w:color="auto"/>
                            <w:right w:val="none" w:sz="0" w:space="0" w:color="auto"/>
                          </w:divBdr>
                          <w:divsChild>
                            <w:div w:id="930893347">
                              <w:marLeft w:val="0"/>
                              <w:marRight w:val="0"/>
                              <w:marTop w:val="0"/>
                              <w:marBottom w:val="0"/>
                              <w:divBdr>
                                <w:top w:val="none" w:sz="0" w:space="0" w:color="auto"/>
                                <w:left w:val="none" w:sz="0" w:space="0" w:color="auto"/>
                                <w:bottom w:val="none" w:sz="0" w:space="0" w:color="auto"/>
                                <w:right w:val="none" w:sz="0" w:space="0" w:color="auto"/>
                              </w:divBdr>
                              <w:divsChild>
                                <w:div w:id="571162626">
                                  <w:marLeft w:val="0"/>
                                  <w:marRight w:val="0"/>
                                  <w:marTop w:val="0"/>
                                  <w:marBottom w:val="0"/>
                                  <w:divBdr>
                                    <w:top w:val="none" w:sz="0" w:space="0" w:color="auto"/>
                                    <w:left w:val="none" w:sz="0" w:space="0" w:color="auto"/>
                                    <w:bottom w:val="none" w:sz="0" w:space="0" w:color="auto"/>
                                    <w:right w:val="none" w:sz="0" w:space="0" w:color="auto"/>
                                  </w:divBdr>
                                  <w:divsChild>
                                    <w:div w:id="2143110466">
                                      <w:marLeft w:val="0"/>
                                      <w:marRight w:val="0"/>
                                      <w:marTop w:val="0"/>
                                      <w:marBottom w:val="0"/>
                                      <w:divBdr>
                                        <w:top w:val="none" w:sz="0" w:space="0" w:color="auto"/>
                                        <w:left w:val="none" w:sz="0" w:space="0" w:color="auto"/>
                                        <w:bottom w:val="none" w:sz="0" w:space="0" w:color="auto"/>
                                        <w:right w:val="none" w:sz="0" w:space="0" w:color="auto"/>
                                      </w:divBdr>
                                      <w:divsChild>
                                        <w:div w:id="1052001258">
                                          <w:marLeft w:val="0"/>
                                          <w:marRight w:val="0"/>
                                          <w:marTop w:val="0"/>
                                          <w:marBottom w:val="0"/>
                                          <w:divBdr>
                                            <w:top w:val="none" w:sz="0" w:space="0" w:color="auto"/>
                                            <w:left w:val="none" w:sz="0" w:space="0" w:color="auto"/>
                                            <w:bottom w:val="none" w:sz="0" w:space="0" w:color="auto"/>
                                            <w:right w:val="none" w:sz="0" w:space="0" w:color="auto"/>
                                          </w:divBdr>
                                          <w:divsChild>
                                            <w:div w:id="1091776323">
                                              <w:marLeft w:val="0"/>
                                              <w:marRight w:val="0"/>
                                              <w:marTop w:val="0"/>
                                              <w:marBottom w:val="0"/>
                                              <w:divBdr>
                                                <w:top w:val="none" w:sz="0" w:space="0" w:color="auto"/>
                                                <w:left w:val="none" w:sz="0" w:space="0" w:color="auto"/>
                                                <w:bottom w:val="none" w:sz="0" w:space="0" w:color="auto"/>
                                                <w:right w:val="none" w:sz="0" w:space="0" w:color="auto"/>
                                              </w:divBdr>
                                              <w:divsChild>
                                                <w:div w:id="1365135027">
                                                  <w:marLeft w:val="0"/>
                                                  <w:marRight w:val="0"/>
                                                  <w:marTop w:val="0"/>
                                                  <w:marBottom w:val="0"/>
                                                  <w:divBdr>
                                                    <w:top w:val="none" w:sz="0" w:space="0" w:color="auto"/>
                                                    <w:left w:val="none" w:sz="0" w:space="0" w:color="auto"/>
                                                    <w:bottom w:val="none" w:sz="0" w:space="0" w:color="auto"/>
                                                    <w:right w:val="none" w:sz="0" w:space="0" w:color="auto"/>
                                                  </w:divBdr>
                                                  <w:divsChild>
                                                    <w:div w:id="1472940959">
                                                      <w:marLeft w:val="0"/>
                                                      <w:marRight w:val="0"/>
                                                      <w:marTop w:val="0"/>
                                                      <w:marBottom w:val="0"/>
                                                      <w:divBdr>
                                                        <w:top w:val="none" w:sz="0" w:space="0" w:color="auto"/>
                                                        <w:left w:val="none" w:sz="0" w:space="0" w:color="auto"/>
                                                        <w:bottom w:val="none" w:sz="0" w:space="0" w:color="auto"/>
                                                        <w:right w:val="none" w:sz="0" w:space="0" w:color="auto"/>
                                                      </w:divBdr>
                                                      <w:divsChild>
                                                        <w:div w:id="1570922411">
                                                          <w:marLeft w:val="0"/>
                                                          <w:marRight w:val="0"/>
                                                          <w:marTop w:val="0"/>
                                                          <w:marBottom w:val="0"/>
                                                          <w:divBdr>
                                                            <w:top w:val="none" w:sz="0" w:space="0" w:color="auto"/>
                                                            <w:left w:val="none" w:sz="0" w:space="0" w:color="auto"/>
                                                            <w:bottom w:val="none" w:sz="0" w:space="0" w:color="auto"/>
                                                            <w:right w:val="none" w:sz="0" w:space="0" w:color="auto"/>
                                                          </w:divBdr>
                                                          <w:divsChild>
                                                            <w:div w:id="253437717">
                                                              <w:marLeft w:val="0"/>
                                                              <w:marRight w:val="0"/>
                                                              <w:marTop w:val="0"/>
                                                              <w:marBottom w:val="0"/>
                                                              <w:divBdr>
                                                                <w:top w:val="none" w:sz="0" w:space="0" w:color="auto"/>
                                                                <w:left w:val="none" w:sz="0" w:space="0" w:color="auto"/>
                                                                <w:bottom w:val="none" w:sz="0" w:space="0" w:color="auto"/>
                                                                <w:right w:val="none" w:sz="0" w:space="0" w:color="auto"/>
                                                              </w:divBdr>
                                                              <w:divsChild>
                                                                <w:div w:id="21326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482">
                                                      <w:marLeft w:val="0"/>
                                                      <w:marRight w:val="0"/>
                                                      <w:marTop w:val="0"/>
                                                      <w:marBottom w:val="0"/>
                                                      <w:divBdr>
                                                        <w:top w:val="none" w:sz="0" w:space="0" w:color="auto"/>
                                                        <w:left w:val="none" w:sz="0" w:space="0" w:color="auto"/>
                                                        <w:bottom w:val="none" w:sz="0" w:space="0" w:color="auto"/>
                                                        <w:right w:val="none" w:sz="0" w:space="0" w:color="auto"/>
                                                      </w:divBdr>
                                                      <w:divsChild>
                                                        <w:div w:id="10439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952392">
                          <w:marLeft w:val="0"/>
                          <w:marRight w:val="0"/>
                          <w:marTop w:val="0"/>
                          <w:marBottom w:val="0"/>
                          <w:divBdr>
                            <w:top w:val="none" w:sz="0" w:space="0" w:color="auto"/>
                            <w:left w:val="none" w:sz="0" w:space="0" w:color="auto"/>
                            <w:bottom w:val="none" w:sz="0" w:space="0" w:color="auto"/>
                            <w:right w:val="none" w:sz="0" w:space="0" w:color="auto"/>
                          </w:divBdr>
                          <w:divsChild>
                            <w:div w:id="1577282661">
                              <w:marLeft w:val="0"/>
                              <w:marRight w:val="0"/>
                              <w:marTop w:val="0"/>
                              <w:marBottom w:val="0"/>
                              <w:divBdr>
                                <w:top w:val="none" w:sz="0" w:space="0" w:color="auto"/>
                                <w:left w:val="none" w:sz="0" w:space="0" w:color="auto"/>
                                <w:bottom w:val="none" w:sz="0" w:space="0" w:color="auto"/>
                                <w:right w:val="none" w:sz="0" w:space="0" w:color="auto"/>
                              </w:divBdr>
                              <w:divsChild>
                                <w:div w:id="1367176773">
                                  <w:marLeft w:val="0"/>
                                  <w:marRight w:val="0"/>
                                  <w:marTop w:val="0"/>
                                  <w:marBottom w:val="0"/>
                                  <w:divBdr>
                                    <w:top w:val="none" w:sz="0" w:space="0" w:color="auto"/>
                                    <w:left w:val="none" w:sz="0" w:space="0" w:color="auto"/>
                                    <w:bottom w:val="none" w:sz="0" w:space="0" w:color="auto"/>
                                    <w:right w:val="none" w:sz="0" w:space="0" w:color="auto"/>
                                  </w:divBdr>
                                  <w:divsChild>
                                    <w:div w:id="398749075">
                                      <w:marLeft w:val="0"/>
                                      <w:marRight w:val="0"/>
                                      <w:marTop w:val="0"/>
                                      <w:marBottom w:val="0"/>
                                      <w:divBdr>
                                        <w:top w:val="none" w:sz="0" w:space="0" w:color="auto"/>
                                        <w:left w:val="none" w:sz="0" w:space="0" w:color="auto"/>
                                        <w:bottom w:val="none" w:sz="0" w:space="0" w:color="auto"/>
                                        <w:right w:val="none" w:sz="0" w:space="0" w:color="auto"/>
                                      </w:divBdr>
                                      <w:divsChild>
                                        <w:div w:id="27146978">
                                          <w:marLeft w:val="0"/>
                                          <w:marRight w:val="0"/>
                                          <w:marTop w:val="0"/>
                                          <w:marBottom w:val="0"/>
                                          <w:divBdr>
                                            <w:top w:val="none" w:sz="0" w:space="0" w:color="auto"/>
                                            <w:left w:val="none" w:sz="0" w:space="0" w:color="auto"/>
                                            <w:bottom w:val="none" w:sz="0" w:space="0" w:color="auto"/>
                                            <w:right w:val="none" w:sz="0" w:space="0" w:color="auto"/>
                                          </w:divBdr>
                                          <w:divsChild>
                                            <w:div w:id="1594973294">
                                              <w:marLeft w:val="0"/>
                                              <w:marRight w:val="0"/>
                                              <w:marTop w:val="0"/>
                                              <w:marBottom w:val="0"/>
                                              <w:divBdr>
                                                <w:top w:val="none" w:sz="0" w:space="0" w:color="auto"/>
                                                <w:left w:val="none" w:sz="0" w:space="0" w:color="auto"/>
                                                <w:bottom w:val="none" w:sz="0" w:space="0" w:color="auto"/>
                                                <w:right w:val="none" w:sz="0" w:space="0" w:color="auto"/>
                                              </w:divBdr>
                                              <w:divsChild>
                                                <w:div w:id="1177035457">
                                                  <w:marLeft w:val="0"/>
                                                  <w:marRight w:val="0"/>
                                                  <w:marTop w:val="0"/>
                                                  <w:marBottom w:val="0"/>
                                                  <w:divBdr>
                                                    <w:top w:val="none" w:sz="0" w:space="0" w:color="auto"/>
                                                    <w:left w:val="none" w:sz="0" w:space="0" w:color="auto"/>
                                                    <w:bottom w:val="none" w:sz="0" w:space="0" w:color="auto"/>
                                                    <w:right w:val="none" w:sz="0" w:space="0" w:color="auto"/>
                                                  </w:divBdr>
                                                  <w:divsChild>
                                                    <w:div w:id="19158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570896">
          <w:marLeft w:val="0"/>
          <w:marRight w:val="0"/>
          <w:marTop w:val="0"/>
          <w:marBottom w:val="0"/>
          <w:divBdr>
            <w:top w:val="none" w:sz="0" w:space="0" w:color="auto"/>
            <w:left w:val="none" w:sz="0" w:space="0" w:color="auto"/>
            <w:bottom w:val="none" w:sz="0" w:space="0" w:color="auto"/>
            <w:right w:val="none" w:sz="0" w:space="0" w:color="auto"/>
          </w:divBdr>
          <w:divsChild>
            <w:div w:id="1335838893">
              <w:marLeft w:val="0"/>
              <w:marRight w:val="0"/>
              <w:marTop w:val="0"/>
              <w:marBottom w:val="0"/>
              <w:divBdr>
                <w:top w:val="none" w:sz="0" w:space="0" w:color="auto"/>
                <w:left w:val="none" w:sz="0" w:space="0" w:color="auto"/>
                <w:bottom w:val="none" w:sz="0" w:space="0" w:color="auto"/>
                <w:right w:val="none" w:sz="0" w:space="0" w:color="auto"/>
              </w:divBdr>
              <w:divsChild>
                <w:div w:id="846408225">
                  <w:marLeft w:val="0"/>
                  <w:marRight w:val="0"/>
                  <w:marTop w:val="0"/>
                  <w:marBottom w:val="0"/>
                  <w:divBdr>
                    <w:top w:val="none" w:sz="0" w:space="0" w:color="auto"/>
                    <w:left w:val="none" w:sz="0" w:space="0" w:color="auto"/>
                    <w:bottom w:val="none" w:sz="0" w:space="0" w:color="auto"/>
                    <w:right w:val="none" w:sz="0" w:space="0" w:color="auto"/>
                  </w:divBdr>
                  <w:divsChild>
                    <w:div w:id="12980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4511">
      <w:bodyDiv w:val="1"/>
      <w:marLeft w:val="0"/>
      <w:marRight w:val="0"/>
      <w:marTop w:val="0"/>
      <w:marBottom w:val="0"/>
      <w:divBdr>
        <w:top w:val="none" w:sz="0" w:space="0" w:color="auto"/>
        <w:left w:val="none" w:sz="0" w:space="0" w:color="auto"/>
        <w:bottom w:val="none" w:sz="0" w:space="0" w:color="auto"/>
        <w:right w:val="none" w:sz="0" w:space="0" w:color="auto"/>
      </w:divBdr>
    </w:div>
    <w:div w:id="135801475">
      <w:bodyDiv w:val="1"/>
      <w:marLeft w:val="0"/>
      <w:marRight w:val="0"/>
      <w:marTop w:val="0"/>
      <w:marBottom w:val="0"/>
      <w:divBdr>
        <w:top w:val="none" w:sz="0" w:space="0" w:color="auto"/>
        <w:left w:val="none" w:sz="0" w:space="0" w:color="auto"/>
        <w:bottom w:val="none" w:sz="0" w:space="0" w:color="auto"/>
        <w:right w:val="none" w:sz="0" w:space="0" w:color="auto"/>
      </w:divBdr>
    </w:div>
    <w:div w:id="150366498">
      <w:bodyDiv w:val="1"/>
      <w:marLeft w:val="0"/>
      <w:marRight w:val="0"/>
      <w:marTop w:val="0"/>
      <w:marBottom w:val="0"/>
      <w:divBdr>
        <w:top w:val="none" w:sz="0" w:space="0" w:color="auto"/>
        <w:left w:val="none" w:sz="0" w:space="0" w:color="auto"/>
        <w:bottom w:val="none" w:sz="0" w:space="0" w:color="auto"/>
        <w:right w:val="none" w:sz="0" w:space="0" w:color="auto"/>
      </w:divBdr>
    </w:div>
    <w:div w:id="155153343">
      <w:bodyDiv w:val="1"/>
      <w:marLeft w:val="0"/>
      <w:marRight w:val="0"/>
      <w:marTop w:val="0"/>
      <w:marBottom w:val="0"/>
      <w:divBdr>
        <w:top w:val="none" w:sz="0" w:space="0" w:color="auto"/>
        <w:left w:val="none" w:sz="0" w:space="0" w:color="auto"/>
        <w:bottom w:val="none" w:sz="0" w:space="0" w:color="auto"/>
        <w:right w:val="none" w:sz="0" w:space="0" w:color="auto"/>
      </w:divBdr>
    </w:div>
    <w:div w:id="165563480">
      <w:bodyDiv w:val="1"/>
      <w:marLeft w:val="0"/>
      <w:marRight w:val="0"/>
      <w:marTop w:val="0"/>
      <w:marBottom w:val="0"/>
      <w:divBdr>
        <w:top w:val="none" w:sz="0" w:space="0" w:color="auto"/>
        <w:left w:val="none" w:sz="0" w:space="0" w:color="auto"/>
        <w:bottom w:val="none" w:sz="0" w:space="0" w:color="auto"/>
        <w:right w:val="none" w:sz="0" w:space="0" w:color="auto"/>
      </w:divBdr>
    </w:div>
    <w:div w:id="170918422">
      <w:bodyDiv w:val="1"/>
      <w:marLeft w:val="0"/>
      <w:marRight w:val="0"/>
      <w:marTop w:val="0"/>
      <w:marBottom w:val="0"/>
      <w:divBdr>
        <w:top w:val="none" w:sz="0" w:space="0" w:color="auto"/>
        <w:left w:val="none" w:sz="0" w:space="0" w:color="auto"/>
        <w:bottom w:val="none" w:sz="0" w:space="0" w:color="auto"/>
        <w:right w:val="none" w:sz="0" w:space="0" w:color="auto"/>
      </w:divBdr>
    </w:div>
    <w:div w:id="223876893">
      <w:bodyDiv w:val="1"/>
      <w:marLeft w:val="0"/>
      <w:marRight w:val="0"/>
      <w:marTop w:val="0"/>
      <w:marBottom w:val="0"/>
      <w:divBdr>
        <w:top w:val="none" w:sz="0" w:space="0" w:color="auto"/>
        <w:left w:val="none" w:sz="0" w:space="0" w:color="auto"/>
        <w:bottom w:val="none" w:sz="0" w:space="0" w:color="auto"/>
        <w:right w:val="none" w:sz="0" w:space="0" w:color="auto"/>
      </w:divBdr>
    </w:div>
    <w:div w:id="286855746">
      <w:bodyDiv w:val="1"/>
      <w:marLeft w:val="0"/>
      <w:marRight w:val="0"/>
      <w:marTop w:val="0"/>
      <w:marBottom w:val="0"/>
      <w:divBdr>
        <w:top w:val="none" w:sz="0" w:space="0" w:color="auto"/>
        <w:left w:val="none" w:sz="0" w:space="0" w:color="auto"/>
        <w:bottom w:val="none" w:sz="0" w:space="0" w:color="auto"/>
        <w:right w:val="none" w:sz="0" w:space="0" w:color="auto"/>
      </w:divBdr>
    </w:div>
    <w:div w:id="340788482">
      <w:bodyDiv w:val="1"/>
      <w:marLeft w:val="0"/>
      <w:marRight w:val="0"/>
      <w:marTop w:val="0"/>
      <w:marBottom w:val="0"/>
      <w:divBdr>
        <w:top w:val="none" w:sz="0" w:space="0" w:color="auto"/>
        <w:left w:val="none" w:sz="0" w:space="0" w:color="auto"/>
        <w:bottom w:val="none" w:sz="0" w:space="0" w:color="auto"/>
        <w:right w:val="none" w:sz="0" w:space="0" w:color="auto"/>
      </w:divBdr>
    </w:div>
    <w:div w:id="361830278">
      <w:bodyDiv w:val="1"/>
      <w:marLeft w:val="0"/>
      <w:marRight w:val="0"/>
      <w:marTop w:val="0"/>
      <w:marBottom w:val="0"/>
      <w:divBdr>
        <w:top w:val="none" w:sz="0" w:space="0" w:color="auto"/>
        <w:left w:val="none" w:sz="0" w:space="0" w:color="auto"/>
        <w:bottom w:val="none" w:sz="0" w:space="0" w:color="auto"/>
        <w:right w:val="none" w:sz="0" w:space="0" w:color="auto"/>
      </w:divBdr>
    </w:div>
    <w:div w:id="389114601">
      <w:bodyDiv w:val="1"/>
      <w:marLeft w:val="0"/>
      <w:marRight w:val="0"/>
      <w:marTop w:val="0"/>
      <w:marBottom w:val="0"/>
      <w:divBdr>
        <w:top w:val="none" w:sz="0" w:space="0" w:color="auto"/>
        <w:left w:val="none" w:sz="0" w:space="0" w:color="auto"/>
        <w:bottom w:val="none" w:sz="0" w:space="0" w:color="auto"/>
        <w:right w:val="none" w:sz="0" w:space="0" w:color="auto"/>
      </w:divBdr>
    </w:div>
    <w:div w:id="409695175">
      <w:bodyDiv w:val="1"/>
      <w:marLeft w:val="0"/>
      <w:marRight w:val="0"/>
      <w:marTop w:val="0"/>
      <w:marBottom w:val="0"/>
      <w:divBdr>
        <w:top w:val="none" w:sz="0" w:space="0" w:color="auto"/>
        <w:left w:val="none" w:sz="0" w:space="0" w:color="auto"/>
        <w:bottom w:val="none" w:sz="0" w:space="0" w:color="auto"/>
        <w:right w:val="none" w:sz="0" w:space="0" w:color="auto"/>
      </w:divBdr>
    </w:div>
    <w:div w:id="416831987">
      <w:bodyDiv w:val="1"/>
      <w:marLeft w:val="0"/>
      <w:marRight w:val="0"/>
      <w:marTop w:val="0"/>
      <w:marBottom w:val="0"/>
      <w:divBdr>
        <w:top w:val="none" w:sz="0" w:space="0" w:color="auto"/>
        <w:left w:val="none" w:sz="0" w:space="0" w:color="auto"/>
        <w:bottom w:val="none" w:sz="0" w:space="0" w:color="auto"/>
        <w:right w:val="none" w:sz="0" w:space="0" w:color="auto"/>
      </w:divBdr>
    </w:div>
    <w:div w:id="426392071">
      <w:bodyDiv w:val="1"/>
      <w:marLeft w:val="0"/>
      <w:marRight w:val="0"/>
      <w:marTop w:val="0"/>
      <w:marBottom w:val="0"/>
      <w:divBdr>
        <w:top w:val="none" w:sz="0" w:space="0" w:color="auto"/>
        <w:left w:val="none" w:sz="0" w:space="0" w:color="auto"/>
        <w:bottom w:val="none" w:sz="0" w:space="0" w:color="auto"/>
        <w:right w:val="none" w:sz="0" w:space="0" w:color="auto"/>
      </w:divBdr>
    </w:div>
    <w:div w:id="441733253">
      <w:bodyDiv w:val="1"/>
      <w:marLeft w:val="0"/>
      <w:marRight w:val="0"/>
      <w:marTop w:val="0"/>
      <w:marBottom w:val="0"/>
      <w:divBdr>
        <w:top w:val="none" w:sz="0" w:space="0" w:color="auto"/>
        <w:left w:val="none" w:sz="0" w:space="0" w:color="auto"/>
        <w:bottom w:val="none" w:sz="0" w:space="0" w:color="auto"/>
        <w:right w:val="none" w:sz="0" w:space="0" w:color="auto"/>
      </w:divBdr>
    </w:div>
    <w:div w:id="453255070">
      <w:bodyDiv w:val="1"/>
      <w:marLeft w:val="0"/>
      <w:marRight w:val="0"/>
      <w:marTop w:val="0"/>
      <w:marBottom w:val="0"/>
      <w:divBdr>
        <w:top w:val="none" w:sz="0" w:space="0" w:color="auto"/>
        <w:left w:val="none" w:sz="0" w:space="0" w:color="auto"/>
        <w:bottom w:val="none" w:sz="0" w:space="0" w:color="auto"/>
        <w:right w:val="none" w:sz="0" w:space="0" w:color="auto"/>
      </w:divBdr>
    </w:div>
    <w:div w:id="488638185">
      <w:bodyDiv w:val="1"/>
      <w:marLeft w:val="0"/>
      <w:marRight w:val="0"/>
      <w:marTop w:val="0"/>
      <w:marBottom w:val="0"/>
      <w:divBdr>
        <w:top w:val="none" w:sz="0" w:space="0" w:color="auto"/>
        <w:left w:val="none" w:sz="0" w:space="0" w:color="auto"/>
        <w:bottom w:val="none" w:sz="0" w:space="0" w:color="auto"/>
        <w:right w:val="none" w:sz="0" w:space="0" w:color="auto"/>
      </w:divBdr>
    </w:div>
    <w:div w:id="497352733">
      <w:bodyDiv w:val="1"/>
      <w:marLeft w:val="0"/>
      <w:marRight w:val="0"/>
      <w:marTop w:val="0"/>
      <w:marBottom w:val="0"/>
      <w:divBdr>
        <w:top w:val="none" w:sz="0" w:space="0" w:color="auto"/>
        <w:left w:val="none" w:sz="0" w:space="0" w:color="auto"/>
        <w:bottom w:val="none" w:sz="0" w:space="0" w:color="auto"/>
        <w:right w:val="none" w:sz="0" w:space="0" w:color="auto"/>
      </w:divBdr>
    </w:div>
    <w:div w:id="549535823">
      <w:bodyDiv w:val="1"/>
      <w:marLeft w:val="0"/>
      <w:marRight w:val="0"/>
      <w:marTop w:val="0"/>
      <w:marBottom w:val="0"/>
      <w:divBdr>
        <w:top w:val="none" w:sz="0" w:space="0" w:color="auto"/>
        <w:left w:val="none" w:sz="0" w:space="0" w:color="auto"/>
        <w:bottom w:val="none" w:sz="0" w:space="0" w:color="auto"/>
        <w:right w:val="none" w:sz="0" w:space="0" w:color="auto"/>
      </w:divBdr>
    </w:div>
    <w:div w:id="564726098">
      <w:bodyDiv w:val="1"/>
      <w:marLeft w:val="0"/>
      <w:marRight w:val="0"/>
      <w:marTop w:val="0"/>
      <w:marBottom w:val="0"/>
      <w:divBdr>
        <w:top w:val="none" w:sz="0" w:space="0" w:color="auto"/>
        <w:left w:val="none" w:sz="0" w:space="0" w:color="auto"/>
        <w:bottom w:val="none" w:sz="0" w:space="0" w:color="auto"/>
        <w:right w:val="none" w:sz="0" w:space="0" w:color="auto"/>
      </w:divBdr>
    </w:div>
    <w:div w:id="644042244">
      <w:bodyDiv w:val="1"/>
      <w:marLeft w:val="0"/>
      <w:marRight w:val="0"/>
      <w:marTop w:val="0"/>
      <w:marBottom w:val="0"/>
      <w:divBdr>
        <w:top w:val="none" w:sz="0" w:space="0" w:color="auto"/>
        <w:left w:val="none" w:sz="0" w:space="0" w:color="auto"/>
        <w:bottom w:val="none" w:sz="0" w:space="0" w:color="auto"/>
        <w:right w:val="none" w:sz="0" w:space="0" w:color="auto"/>
      </w:divBdr>
    </w:div>
    <w:div w:id="649024305">
      <w:bodyDiv w:val="1"/>
      <w:marLeft w:val="0"/>
      <w:marRight w:val="0"/>
      <w:marTop w:val="0"/>
      <w:marBottom w:val="0"/>
      <w:divBdr>
        <w:top w:val="none" w:sz="0" w:space="0" w:color="auto"/>
        <w:left w:val="none" w:sz="0" w:space="0" w:color="auto"/>
        <w:bottom w:val="none" w:sz="0" w:space="0" w:color="auto"/>
        <w:right w:val="none" w:sz="0" w:space="0" w:color="auto"/>
      </w:divBdr>
    </w:div>
    <w:div w:id="680006776">
      <w:bodyDiv w:val="1"/>
      <w:marLeft w:val="0"/>
      <w:marRight w:val="0"/>
      <w:marTop w:val="0"/>
      <w:marBottom w:val="0"/>
      <w:divBdr>
        <w:top w:val="none" w:sz="0" w:space="0" w:color="auto"/>
        <w:left w:val="none" w:sz="0" w:space="0" w:color="auto"/>
        <w:bottom w:val="none" w:sz="0" w:space="0" w:color="auto"/>
        <w:right w:val="none" w:sz="0" w:space="0" w:color="auto"/>
      </w:divBdr>
      <w:divsChild>
        <w:div w:id="1641377790">
          <w:marLeft w:val="0"/>
          <w:marRight w:val="0"/>
          <w:marTop w:val="0"/>
          <w:marBottom w:val="0"/>
          <w:divBdr>
            <w:top w:val="none" w:sz="0" w:space="0" w:color="auto"/>
            <w:left w:val="none" w:sz="0" w:space="0" w:color="auto"/>
            <w:bottom w:val="none" w:sz="0" w:space="0" w:color="auto"/>
            <w:right w:val="none" w:sz="0" w:space="0" w:color="auto"/>
          </w:divBdr>
          <w:divsChild>
            <w:div w:id="868447776">
              <w:marLeft w:val="0"/>
              <w:marRight w:val="0"/>
              <w:marTop w:val="0"/>
              <w:marBottom w:val="0"/>
              <w:divBdr>
                <w:top w:val="none" w:sz="0" w:space="0" w:color="auto"/>
                <w:left w:val="none" w:sz="0" w:space="0" w:color="auto"/>
                <w:bottom w:val="none" w:sz="0" w:space="0" w:color="auto"/>
                <w:right w:val="none" w:sz="0" w:space="0" w:color="auto"/>
              </w:divBdr>
              <w:divsChild>
                <w:div w:id="124156104">
                  <w:marLeft w:val="0"/>
                  <w:marRight w:val="0"/>
                  <w:marTop w:val="0"/>
                  <w:marBottom w:val="0"/>
                  <w:divBdr>
                    <w:top w:val="none" w:sz="0" w:space="0" w:color="auto"/>
                    <w:left w:val="none" w:sz="0" w:space="0" w:color="auto"/>
                    <w:bottom w:val="none" w:sz="0" w:space="0" w:color="auto"/>
                    <w:right w:val="none" w:sz="0" w:space="0" w:color="auto"/>
                  </w:divBdr>
                  <w:divsChild>
                    <w:div w:id="59259451">
                      <w:marLeft w:val="0"/>
                      <w:marRight w:val="0"/>
                      <w:marTop w:val="0"/>
                      <w:marBottom w:val="0"/>
                      <w:divBdr>
                        <w:top w:val="none" w:sz="0" w:space="0" w:color="auto"/>
                        <w:left w:val="none" w:sz="0" w:space="0" w:color="auto"/>
                        <w:bottom w:val="none" w:sz="0" w:space="0" w:color="auto"/>
                        <w:right w:val="none" w:sz="0" w:space="0" w:color="auto"/>
                      </w:divBdr>
                      <w:divsChild>
                        <w:div w:id="1674262389">
                          <w:marLeft w:val="0"/>
                          <w:marRight w:val="0"/>
                          <w:marTop w:val="0"/>
                          <w:marBottom w:val="0"/>
                          <w:divBdr>
                            <w:top w:val="none" w:sz="0" w:space="0" w:color="auto"/>
                            <w:left w:val="none" w:sz="0" w:space="0" w:color="auto"/>
                            <w:bottom w:val="none" w:sz="0" w:space="0" w:color="auto"/>
                            <w:right w:val="none" w:sz="0" w:space="0" w:color="auto"/>
                          </w:divBdr>
                          <w:divsChild>
                            <w:div w:id="14157210">
                              <w:marLeft w:val="0"/>
                              <w:marRight w:val="0"/>
                              <w:marTop w:val="0"/>
                              <w:marBottom w:val="0"/>
                              <w:divBdr>
                                <w:top w:val="none" w:sz="0" w:space="0" w:color="auto"/>
                                <w:left w:val="none" w:sz="0" w:space="0" w:color="auto"/>
                                <w:bottom w:val="none" w:sz="0" w:space="0" w:color="auto"/>
                                <w:right w:val="none" w:sz="0" w:space="0" w:color="auto"/>
                              </w:divBdr>
                              <w:divsChild>
                                <w:div w:id="469439149">
                                  <w:marLeft w:val="0"/>
                                  <w:marRight w:val="0"/>
                                  <w:marTop w:val="0"/>
                                  <w:marBottom w:val="0"/>
                                  <w:divBdr>
                                    <w:top w:val="none" w:sz="0" w:space="0" w:color="auto"/>
                                    <w:left w:val="none" w:sz="0" w:space="0" w:color="auto"/>
                                    <w:bottom w:val="none" w:sz="0" w:space="0" w:color="auto"/>
                                    <w:right w:val="none" w:sz="0" w:space="0" w:color="auto"/>
                                  </w:divBdr>
                                  <w:divsChild>
                                    <w:div w:id="1556703150">
                                      <w:marLeft w:val="0"/>
                                      <w:marRight w:val="0"/>
                                      <w:marTop w:val="0"/>
                                      <w:marBottom w:val="0"/>
                                      <w:divBdr>
                                        <w:top w:val="none" w:sz="0" w:space="0" w:color="auto"/>
                                        <w:left w:val="none" w:sz="0" w:space="0" w:color="auto"/>
                                        <w:bottom w:val="none" w:sz="0" w:space="0" w:color="auto"/>
                                        <w:right w:val="none" w:sz="0" w:space="0" w:color="auto"/>
                                      </w:divBdr>
                                      <w:divsChild>
                                        <w:div w:id="98843121">
                                          <w:marLeft w:val="0"/>
                                          <w:marRight w:val="0"/>
                                          <w:marTop w:val="0"/>
                                          <w:marBottom w:val="0"/>
                                          <w:divBdr>
                                            <w:top w:val="none" w:sz="0" w:space="0" w:color="auto"/>
                                            <w:left w:val="none" w:sz="0" w:space="0" w:color="auto"/>
                                            <w:bottom w:val="none" w:sz="0" w:space="0" w:color="auto"/>
                                            <w:right w:val="none" w:sz="0" w:space="0" w:color="auto"/>
                                          </w:divBdr>
                                          <w:divsChild>
                                            <w:div w:id="1140726703">
                                              <w:marLeft w:val="0"/>
                                              <w:marRight w:val="0"/>
                                              <w:marTop w:val="0"/>
                                              <w:marBottom w:val="0"/>
                                              <w:divBdr>
                                                <w:top w:val="none" w:sz="0" w:space="0" w:color="auto"/>
                                                <w:left w:val="none" w:sz="0" w:space="0" w:color="auto"/>
                                                <w:bottom w:val="none" w:sz="0" w:space="0" w:color="auto"/>
                                                <w:right w:val="none" w:sz="0" w:space="0" w:color="auto"/>
                                              </w:divBdr>
                                              <w:divsChild>
                                                <w:div w:id="1862014392">
                                                  <w:marLeft w:val="0"/>
                                                  <w:marRight w:val="0"/>
                                                  <w:marTop w:val="0"/>
                                                  <w:marBottom w:val="0"/>
                                                  <w:divBdr>
                                                    <w:top w:val="none" w:sz="0" w:space="0" w:color="auto"/>
                                                    <w:left w:val="none" w:sz="0" w:space="0" w:color="auto"/>
                                                    <w:bottom w:val="none" w:sz="0" w:space="0" w:color="auto"/>
                                                    <w:right w:val="none" w:sz="0" w:space="0" w:color="auto"/>
                                                  </w:divBdr>
                                                  <w:divsChild>
                                                    <w:div w:id="2101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22417">
                          <w:marLeft w:val="0"/>
                          <w:marRight w:val="0"/>
                          <w:marTop w:val="0"/>
                          <w:marBottom w:val="0"/>
                          <w:divBdr>
                            <w:top w:val="none" w:sz="0" w:space="0" w:color="auto"/>
                            <w:left w:val="none" w:sz="0" w:space="0" w:color="auto"/>
                            <w:bottom w:val="none" w:sz="0" w:space="0" w:color="auto"/>
                            <w:right w:val="none" w:sz="0" w:space="0" w:color="auto"/>
                          </w:divBdr>
                          <w:divsChild>
                            <w:div w:id="2009090236">
                              <w:marLeft w:val="0"/>
                              <w:marRight w:val="0"/>
                              <w:marTop w:val="0"/>
                              <w:marBottom w:val="0"/>
                              <w:divBdr>
                                <w:top w:val="none" w:sz="0" w:space="0" w:color="auto"/>
                                <w:left w:val="none" w:sz="0" w:space="0" w:color="auto"/>
                                <w:bottom w:val="none" w:sz="0" w:space="0" w:color="auto"/>
                                <w:right w:val="none" w:sz="0" w:space="0" w:color="auto"/>
                              </w:divBdr>
                              <w:divsChild>
                                <w:div w:id="450974552">
                                  <w:marLeft w:val="0"/>
                                  <w:marRight w:val="0"/>
                                  <w:marTop w:val="0"/>
                                  <w:marBottom w:val="0"/>
                                  <w:divBdr>
                                    <w:top w:val="none" w:sz="0" w:space="0" w:color="auto"/>
                                    <w:left w:val="none" w:sz="0" w:space="0" w:color="auto"/>
                                    <w:bottom w:val="none" w:sz="0" w:space="0" w:color="auto"/>
                                    <w:right w:val="none" w:sz="0" w:space="0" w:color="auto"/>
                                  </w:divBdr>
                                  <w:divsChild>
                                    <w:div w:id="1097869689">
                                      <w:marLeft w:val="0"/>
                                      <w:marRight w:val="0"/>
                                      <w:marTop w:val="0"/>
                                      <w:marBottom w:val="0"/>
                                      <w:divBdr>
                                        <w:top w:val="none" w:sz="0" w:space="0" w:color="auto"/>
                                        <w:left w:val="none" w:sz="0" w:space="0" w:color="auto"/>
                                        <w:bottom w:val="none" w:sz="0" w:space="0" w:color="auto"/>
                                        <w:right w:val="none" w:sz="0" w:space="0" w:color="auto"/>
                                      </w:divBdr>
                                      <w:divsChild>
                                        <w:div w:id="1894730165">
                                          <w:marLeft w:val="0"/>
                                          <w:marRight w:val="0"/>
                                          <w:marTop w:val="0"/>
                                          <w:marBottom w:val="0"/>
                                          <w:divBdr>
                                            <w:top w:val="none" w:sz="0" w:space="0" w:color="auto"/>
                                            <w:left w:val="none" w:sz="0" w:space="0" w:color="auto"/>
                                            <w:bottom w:val="none" w:sz="0" w:space="0" w:color="auto"/>
                                            <w:right w:val="none" w:sz="0" w:space="0" w:color="auto"/>
                                          </w:divBdr>
                                          <w:divsChild>
                                            <w:div w:id="2020698002">
                                              <w:marLeft w:val="0"/>
                                              <w:marRight w:val="0"/>
                                              <w:marTop w:val="0"/>
                                              <w:marBottom w:val="0"/>
                                              <w:divBdr>
                                                <w:top w:val="none" w:sz="0" w:space="0" w:color="auto"/>
                                                <w:left w:val="none" w:sz="0" w:space="0" w:color="auto"/>
                                                <w:bottom w:val="none" w:sz="0" w:space="0" w:color="auto"/>
                                                <w:right w:val="none" w:sz="0" w:space="0" w:color="auto"/>
                                              </w:divBdr>
                                              <w:divsChild>
                                                <w:div w:id="1170943809">
                                                  <w:marLeft w:val="0"/>
                                                  <w:marRight w:val="0"/>
                                                  <w:marTop w:val="0"/>
                                                  <w:marBottom w:val="0"/>
                                                  <w:divBdr>
                                                    <w:top w:val="none" w:sz="0" w:space="0" w:color="auto"/>
                                                    <w:left w:val="none" w:sz="0" w:space="0" w:color="auto"/>
                                                    <w:bottom w:val="none" w:sz="0" w:space="0" w:color="auto"/>
                                                    <w:right w:val="none" w:sz="0" w:space="0" w:color="auto"/>
                                                  </w:divBdr>
                                                  <w:divsChild>
                                                    <w:div w:id="56124878">
                                                      <w:marLeft w:val="0"/>
                                                      <w:marRight w:val="0"/>
                                                      <w:marTop w:val="0"/>
                                                      <w:marBottom w:val="0"/>
                                                      <w:divBdr>
                                                        <w:top w:val="none" w:sz="0" w:space="0" w:color="auto"/>
                                                        <w:left w:val="none" w:sz="0" w:space="0" w:color="auto"/>
                                                        <w:bottom w:val="none" w:sz="0" w:space="0" w:color="auto"/>
                                                        <w:right w:val="none" w:sz="0" w:space="0" w:color="auto"/>
                                                      </w:divBdr>
                                                      <w:divsChild>
                                                        <w:div w:id="1214997104">
                                                          <w:marLeft w:val="0"/>
                                                          <w:marRight w:val="0"/>
                                                          <w:marTop w:val="0"/>
                                                          <w:marBottom w:val="0"/>
                                                          <w:divBdr>
                                                            <w:top w:val="none" w:sz="0" w:space="0" w:color="auto"/>
                                                            <w:left w:val="none" w:sz="0" w:space="0" w:color="auto"/>
                                                            <w:bottom w:val="none" w:sz="0" w:space="0" w:color="auto"/>
                                                            <w:right w:val="none" w:sz="0" w:space="0" w:color="auto"/>
                                                          </w:divBdr>
                                                          <w:divsChild>
                                                            <w:div w:id="1342006845">
                                                              <w:marLeft w:val="0"/>
                                                              <w:marRight w:val="0"/>
                                                              <w:marTop w:val="0"/>
                                                              <w:marBottom w:val="0"/>
                                                              <w:divBdr>
                                                                <w:top w:val="none" w:sz="0" w:space="0" w:color="auto"/>
                                                                <w:left w:val="none" w:sz="0" w:space="0" w:color="auto"/>
                                                                <w:bottom w:val="none" w:sz="0" w:space="0" w:color="auto"/>
                                                                <w:right w:val="none" w:sz="0" w:space="0" w:color="auto"/>
                                                              </w:divBdr>
                                                              <w:divsChild>
                                                                <w:div w:id="5124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7195">
                                                      <w:marLeft w:val="0"/>
                                                      <w:marRight w:val="0"/>
                                                      <w:marTop w:val="0"/>
                                                      <w:marBottom w:val="0"/>
                                                      <w:divBdr>
                                                        <w:top w:val="none" w:sz="0" w:space="0" w:color="auto"/>
                                                        <w:left w:val="none" w:sz="0" w:space="0" w:color="auto"/>
                                                        <w:bottom w:val="none" w:sz="0" w:space="0" w:color="auto"/>
                                                        <w:right w:val="none" w:sz="0" w:space="0" w:color="auto"/>
                                                      </w:divBdr>
                                                      <w:divsChild>
                                                        <w:div w:id="8091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028592">
                          <w:marLeft w:val="0"/>
                          <w:marRight w:val="0"/>
                          <w:marTop w:val="0"/>
                          <w:marBottom w:val="0"/>
                          <w:divBdr>
                            <w:top w:val="none" w:sz="0" w:space="0" w:color="auto"/>
                            <w:left w:val="none" w:sz="0" w:space="0" w:color="auto"/>
                            <w:bottom w:val="none" w:sz="0" w:space="0" w:color="auto"/>
                            <w:right w:val="none" w:sz="0" w:space="0" w:color="auto"/>
                          </w:divBdr>
                          <w:divsChild>
                            <w:div w:id="104422357">
                              <w:marLeft w:val="0"/>
                              <w:marRight w:val="0"/>
                              <w:marTop w:val="0"/>
                              <w:marBottom w:val="0"/>
                              <w:divBdr>
                                <w:top w:val="none" w:sz="0" w:space="0" w:color="auto"/>
                                <w:left w:val="none" w:sz="0" w:space="0" w:color="auto"/>
                                <w:bottom w:val="none" w:sz="0" w:space="0" w:color="auto"/>
                                <w:right w:val="none" w:sz="0" w:space="0" w:color="auto"/>
                              </w:divBdr>
                              <w:divsChild>
                                <w:div w:id="798844625">
                                  <w:marLeft w:val="0"/>
                                  <w:marRight w:val="0"/>
                                  <w:marTop w:val="0"/>
                                  <w:marBottom w:val="0"/>
                                  <w:divBdr>
                                    <w:top w:val="none" w:sz="0" w:space="0" w:color="auto"/>
                                    <w:left w:val="none" w:sz="0" w:space="0" w:color="auto"/>
                                    <w:bottom w:val="none" w:sz="0" w:space="0" w:color="auto"/>
                                    <w:right w:val="none" w:sz="0" w:space="0" w:color="auto"/>
                                  </w:divBdr>
                                  <w:divsChild>
                                    <w:div w:id="416639575">
                                      <w:marLeft w:val="0"/>
                                      <w:marRight w:val="0"/>
                                      <w:marTop w:val="0"/>
                                      <w:marBottom w:val="0"/>
                                      <w:divBdr>
                                        <w:top w:val="none" w:sz="0" w:space="0" w:color="auto"/>
                                        <w:left w:val="none" w:sz="0" w:space="0" w:color="auto"/>
                                        <w:bottom w:val="none" w:sz="0" w:space="0" w:color="auto"/>
                                        <w:right w:val="none" w:sz="0" w:space="0" w:color="auto"/>
                                      </w:divBdr>
                                      <w:divsChild>
                                        <w:div w:id="505755983">
                                          <w:marLeft w:val="0"/>
                                          <w:marRight w:val="0"/>
                                          <w:marTop w:val="0"/>
                                          <w:marBottom w:val="0"/>
                                          <w:divBdr>
                                            <w:top w:val="none" w:sz="0" w:space="0" w:color="auto"/>
                                            <w:left w:val="none" w:sz="0" w:space="0" w:color="auto"/>
                                            <w:bottom w:val="none" w:sz="0" w:space="0" w:color="auto"/>
                                            <w:right w:val="none" w:sz="0" w:space="0" w:color="auto"/>
                                          </w:divBdr>
                                          <w:divsChild>
                                            <w:div w:id="1415935502">
                                              <w:marLeft w:val="0"/>
                                              <w:marRight w:val="0"/>
                                              <w:marTop w:val="0"/>
                                              <w:marBottom w:val="0"/>
                                              <w:divBdr>
                                                <w:top w:val="none" w:sz="0" w:space="0" w:color="auto"/>
                                                <w:left w:val="none" w:sz="0" w:space="0" w:color="auto"/>
                                                <w:bottom w:val="none" w:sz="0" w:space="0" w:color="auto"/>
                                                <w:right w:val="none" w:sz="0" w:space="0" w:color="auto"/>
                                              </w:divBdr>
                                              <w:divsChild>
                                                <w:div w:id="1673877252">
                                                  <w:marLeft w:val="0"/>
                                                  <w:marRight w:val="0"/>
                                                  <w:marTop w:val="0"/>
                                                  <w:marBottom w:val="0"/>
                                                  <w:divBdr>
                                                    <w:top w:val="none" w:sz="0" w:space="0" w:color="auto"/>
                                                    <w:left w:val="none" w:sz="0" w:space="0" w:color="auto"/>
                                                    <w:bottom w:val="none" w:sz="0" w:space="0" w:color="auto"/>
                                                    <w:right w:val="none" w:sz="0" w:space="0" w:color="auto"/>
                                                  </w:divBdr>
                                                  <w:divsChild>
                                                    <w:div w:id="8909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0599936">
          <w:marLeft w:val="0"/>
          <w:marRight w:val="0"/>
          <w:marTop w:val="0"/>
          <w:marBottom w:val="0"/>
          <w:divBdr>
            <w:top w:val="none" w:sz="0" w:space="0" w:color="auto"/>
            <w:left w:val="none" w:sz="0" w:space="0" w:color="auto"/>
            <w:bottom w:val="none" w:sz="0" w:space="0" w:color="auto"/>
            <w:right w:val="none" w:sz="0" w:space="0" w:color="auto"/>
          </w:divBdr>
          <w:divsChild>
            <w:div w:id="212429001">
              <w:marLeft w:val="0"/>
              <w:marRight w:val="0"/>
              <w:marTop w:val="0"/>
              <w:marBottom w:val="0"/>
              <w:divBdr>
                <w:top w:val="none" w:sz="0" w:space="0" w:color="auto"/>
                <w:left w:val="none" w:sz="0" w:space="0" w:color="auto"/>
                <w:bottom w:val="none" w:sz="0" w:space="0" w:color="auto"/>
                <w:right w:val="none" w:sz="0" w:space="0" w:color="auto"/>
              </w:divBdr>
              <w:divsChild>
                <w:div w:id="1862356417">
                  <w:marLeft w:val="0"/>
                  <w:marRight w:val="0"/>
                  <w:marTop w:val="0"/>
                  <w:marBottom w:val="0"/>
                  <w:divBdr>
                    <w:top w:val="none" w:sz="0" w:space="0" w:color="auto"/>
                    <w:left w:val="none" w:sz="0" w:space="0" w:color="auto"/>
                    <w:bottom w:val="none" w:sz="0" w:space="0" w:color="auto"/>
                    <w:right w:val="none" w:sz="0" w:space="0" w:color="auto"/>
                  </w:divBdr>
                  <w:divsChild>
                    <w:div w:id="20578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7164">
      <w:bodyDiv w:val="1"/>
      <w:marLeft w:val="0"/>
      <w:marRight w:val="0"/>
      <w:marTop w:val="0"/>
      <w:marBottom w:val="0"/>
      <w:divBdr>
        <w:top w:val="none" w:sz="0" w:space="0" w:color="auto"/>
        <w:left w:val="none" w:sz="0" w:space="0" w:color="auto"/>
        <w:bottom w:val="none" w:sz="0" w:space="0" w:color="auto"/>
        <w:right w:val="none" w:sz="0" w:space="0" w:color="auto"/>
      </w:divBdr>
    </w:div>
    <w:div w:id="708845517">
      <w:bodyDiv w:val="1"/>
      <w:marLeft w:val="0"/>
      <w:marRight w:val="0"/>
      <w:marTop w:val="0"/>
      <w:marBottom w:val="0"/>
      <w:divBdr>
        <w:top w:val="none" w:sz="0" w:space="0" w:color="auto"/>
        <w:left w:val="none" w:sz="0" w:space="0" w:color="auto"/>
        <w:bottom w:val="none" w:sz="0" w:space="0" w:color="auto"/>
        <w:right w:val="none" w:sz="0" w:space="0" w:color="auto"/>
      </w:divBdr>
      <w:divsChild>
        <w:div w:id="2005159313">
          <w:marLeft w:val="0"/>
          <w:marRight w:val="0"/>
          <w:marTop w:val="0"/>
          <w:marBottom w:val="0"/>
          <w:divBdr>
            <w:top w:val="none" w:sz="0" w:space="0" w:color="auto"/>
            <w:left w:val="none" w:sz="0" w:space="0" w:color="auto"/>
            <w:bottom w:val="none" w:sz="0" w:space="0" w:color="auto"/>
            <w:right w:val="none" w:sz="0" w:space="0" w:color="auto"/>
          </w:divBdr>
          <w:divsChild>
            <w:div w:id="442847437">
              <w:marLeft w:val="0"/>
              <w:marRight w:val="0"/>
              <w:marTop w:val="0"/>
              <w:marBottom w:val="0"/>
              <w:divBdr>
                <w:top w:val="none" w:sz="0" w:space="0" w:color="auto"/>
                <w:left w:val="none" w:sz="0" w:space="0" w:color="auto"/>
                <w:bottom w:val="none" w:sz="0" w:space="0" w:color="auto"/>
                <w:right w:val="none" w:sz="0" w:space="0" w:color="auto"/>
              </w:divBdr>
              <w:divsChild>
                <w:div w:id="339937064">
                  <w:marLeft w:val="0"/>
                  <w:marRight w:val="0"/>
                  <w:marTop w:val="0"/>
                  <w:marBottom w:val="0"/>
                  <w:divBdr>
                    <w:top w:val="none" w:sz="0" w:space="0" w:color="auto"/>
                    <w:left w:val="none" w:sz="0" w:space="0" w:color="auto"/>
                    <w:bottom w:val="none" w:sz="0" w:space="0" w:color="auto"/>
                    <w:right w:val="none" w:sz="0" w:space="0" w:color="auto"/>
                  </w:divBdr>
                  <w:divsChild>
                    <w:div w:id="1725715085">
                      <w:marLeft w:val="0"/>
                      <w:marRight w:val="0"/>
                      <w:marTop w:val="0"/>
                      <w:marBottom w:val="0"/>
                      <w:divBdr>
                        <w:top w:val="none" w:sz="0" w:space="0" w:color="auto"/>
                        <w:left w:val="none" w:sz="0" w:space="0" w:color="auto"/>
                        <w:bottom w:val="none" w:sz="0" w:space="0" w:color="auto"/>
                        <w:right w:val="none" w:sz="0" w:space="0" w:color="auto"/>
                      </w:divBdr>
                      <w:divsChild>
                        <w:div w:id="677851194">
                          <w:marLeft w:val="0"/>
                          <w:marRight w:val="0"/>
                          <w:marTop w:val="0"/>
                          <w:marBottom w:val="0"/>
                          <w:divBdr>
                            <w:top w:val="none" w:sz="0" w:space="0" w:color="auto"/>
                            <w:left w:val="none" w:sz="0" w:space="0" w:color="auto"/>
                            <w:bottom w:val="none" w:sz="0" w:space="0" w:color="auto"/>
                            <w:right w:val="none" w:sz="0" w:space="0" w:color="auto"/>
                          </w:divBdr>
                          <w:divsChild>
                            <w:div w:id="1765758286">
                              <w:marLeft w:val="0"/>
                              <w:marRight w:val="0"/>
                              <w:marTop w:val="0"/>
                              <w:marBottom w:val="0"/>
                              <w:divBdr>
                                <w:top w:val="none" w:sz="0" w:space="0" w:color="auto"/>
                                <w:left w:val="none" w:sz="0" w:space="0" w:color="auto"/>
                                <w:bottom w:val="none" w:sz="0" w:space="0" w:color="auto"/>
                                <w:right w:val="none" w:sz="0" w:space="0" w:color="auto"/>
                              </w:divBdr>
                              <w:divsChild>
                                <w:div w:id="930698655">
                                  <w:marLeft w:val="0"/>
                                  <w:marRight w:val="0"/>
                                  <w:marTop w:val="0"/>
                                  <w:marBottom w:val="0"/>
                                  <w:divBdr>
                                    <w:top w:val="none" w:sz="0" w:space="0" w:color="auto"/>
                                    <w:left w:val="none" w:sz="0" w:space="0" w:color="auto"/>
                                    <w:bottom w:val="none" w:sz="0" w:space="0" w:color="auto"/>
                                    <w:right w:val="none" w:sz="0" w:space="0" w:color="auto"/>
                                  </w:divBdr>
                                  <w:divsChild>
                                    <w:div w:id="875312053">
                                      <w:marLeft w:val="0"/>
                                      <w:marRight w:val="0"/>
                                      <w:marTop w:val="0"/>
                                      <w:marBottom w:val="0"/>
                                      <w:divBdr>
                                        <w:top w:val="none" w:sz="0" w:space="0" w:color="auto"/>
                                        <w:left w:val="none" w:sz="0" w:space="0" w:color="auto"/>
                                        <w:bottom w:val="none" w:sz="0" w:space="0" w:color="auto"/>
                                        <w:right w:val="none" w:sz="0" w:space="0" w:color="auto"/>
                                      </w:divBdr>
                                      <w:divsChild>
                                        <w:div w:id="406996551">
                                          <w:marLeft w:val="0"/>
                                          <w:marRight w:val="0"/>
                                          <w:marTop w:val="0"/>
                                          <w:marBottom w:val="0"/>
                                          <w:divBdr>
                                            <w:top w:val="none" w:sz="0" w:space="0" w:color="auto"/>
                                            <w:left w:val="none" w:sz="0" w:space="0" w:color="auto"/>
                                            <w:bottom w:val="none" w:sz="0" w:space="0" w:color="auto"/>
                                            <w:right w:val="none" w:sz="0" w:space="0" w:color="auto"/>
                                          </w:divBdr>
                                          <w:divsChild>
                                            <w:div w:id="1361857071">
                                              <w:marLeft w:val="0"/>
                                              <w:marRight w:val="0"/>
                                              <w:marTop w:val="0"/>
                                              <w:marBottom w:val="0"/>
                                              <w:divBdr>
                                                <w:top w:val="none" w:sz="0" w:space="0" w:color="auto"/>
                                                <w:left w:val="none" w:sz="0" w:space="0" w:color="auto"/>
                                                <w:bottom w:val="none" w:sz="0" w:space="0" w:color="auto"/>
                                                <w:right w:val="none" w:sz="0" w:space="0" w:color="auto"/>
                                              </w:divBdr>
                                              <w:divsChild>
                                                <w:div w:id="1258715750">
                                                  <w:marLeft w:val="0"/>
                                                  <w:marRight w:val="0"/>
                                                  <w:marTop w:val="0"/>
                                                  <w:marBottom w:val="0"/>
                                                  <w:divBdr>
                                                    <w:top w:val="none" w:sz="0" w:space="0" w:color="auto"/>
                                                    <w:left w:val="none" w:sz="0" w:space="0" w:color="auto"/>
                                                    <w:bottom w:val="none" w:sz="0" w:space="0" w:color="auto"/>
                                                    <w:right w:val="none" w:sz="0" w:space="0" w:color="auto"/>
                                                  </w:divBdr>
                                                  <w:divsChild>
                                                    <w:div w:id="2710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273059">
                          <w:marLeft w:val="0"/>
                          <w:marRight w:val="0"/>
                          <w:marTop w:val="0"/>
                          <w:marBottom w:val="0"/>
                          <w:divBdr>
                            <w:top w:val="none" w:sz="0" w:space="0" w:color="auto"/>
                            <w:left w:val="none" w:sz="0" w:space="0" w:color="auto"/>
                            <w:bottom w:val="none" w:sz="0" w:space="0" w:color="auto"/>
                            <w:right w:val="none" w:sz="0" w:space="0" w:color="auto"/>
                          </w:divBdr>
                          <w:divsChild>
                            <w:div w:id="897284417">
                              <w:marLeft w:val="0"/>
                              <w:marRight w:val="0"/>
                              <w:marTop w:val="0"/>
                              <w:marBottom w:val="0"/>
                              <w:divBdr>
                                <w:top w:val="none" w:sz="0" w:space="0" w:color="auto"/>
                                <w:left w:val="none" w:sz="0" w:space="0" w:color="auto"/>
                                <w:bottom w:val="none" w:sz="0" w:space="0" w:color="auto"/>
                                <w:right w:val="none" w:sz="0" w:space="0" w:color="auto"/>
                              </w:divBdr>
                              <w:divsChild>
                                <w:div w:id="56826643">
                                  <w:marLeft w:val="0"/>
                                  <w:marRight w:val="0"/>
                                  <w:marTop w:val="0"/>
                                  <w:marBottom w:val="0"/>
                                  <w:divBdr>
                                    <w:top w:val="none" w:sz="0" w:space="0" w:color="auto"/>
                                    <w:left w:val="none" w:sz="0" w:space="0" w:color="auto"/>
                                    <w:bottom w:val="none" w:sz="0" w:space="0" w:color="auto"/>
                                    <w:right w:val="none" w:sz="0" w:space="0" w:color="auto"/>
                                  </w:divBdr>
                                  <w:divsChild>
                                    <w:div w:id="2137864720">
                                      <w:marLeft w:val="0"/>
                                      <w:marRight w:val="0"/>
                                      <w:marTop w:val="0"/>
                                      <w:marBottom w:val="0"/>
                                      <w:divBdr>
                                        <w:top w:val="none" w:sz="0" w:space="0" w:color="auto"/>
                                        <w:left w:val="none" w:sz="0" w:space="0" w:color="auto"/>
                                        <w:bottom w:val="none" w:sz="0" w:space="0" w:color="auto"/>
                                        <w:right w:val="none" w:sz="0" w:space="0" w:color="auto"/>
                                      </w:divBdr>
                                      <w:divsChild>
                                        <w:div w:id="597642299">
                                          <w:marLeft w:val="0"/>
                                          <w:marRight w:val="0"/>
                                          <w:marTop w:val="0"/>
                                          <w:marBottom w:val="0"/>
                                          <w:divBdr>
                                            <w:top w:val="none" w:sz="0" w:space="0" w:color="auto"/>
                                            <w:left w:val="none" w:sz="0" w:space="0" w:color="auto"/>
                                            <w:bottom w:val="none" w:sz="0" w:space="0" w:color="auto"/>
                                            <w:right w:val="none" w:sz="0" w:space="0" w:color="auto"/>
                                          </w:divBdr>
                                          <w:divsChild>
                                            <w:div w:id="1718553078">
                                              <w:marLeft w:val="0"/>
                                              <w:marRight w:val="0"/>
                                              <w:marTop w:val="0"/>
                                              <w:marBottom w:val="0"/>
                                              <w:divBdr>
                                                <w:top w:val="none" w:sz="0" w:space="0" w:color="auto"/>
                                                <w:left w:val="none" w:sz="0" w:space="0" w:color="auto"/>
                                                <w:bottom w:val="none" w:sz="0" w:space="0" w:color="auto"/>
                                                <w:right w:val="none" w:sz="0" w:space="0" w:color="auto"/>
                                              </w:divBdr>
                                              <w:divsChild>
                                                <w:div w:id="1890410719">
                                                  <w:marLeft w:val="0"/>
                                                  <w:marRight w:val="0"/>
                                                  <w:marTop w:val="0"/>
                                                  <w:marBottom w:val="0"/>
                                                  <w:divBdr>
                                                    <w:top w:val="none" w:sz="0" w:space="0" w:color="auto"/>
                                                    <w:left w:val="none" w:sz="0" w:space="0" w:color="auto"/>
                                                    <w:bottom w:val="none" w:sz="0" w:space="0" w:color="auto"/>
                                                    <w:right w:val="none" w:sz="0" w:space="0" w:color="auto"/>
                                                  </w:divBdr>
                                                  <w:divsChild>
                                                    <w:div w:id="1576476141">
                                                      <w:marLeft w:val="0"/>
                                                      <w:marRight w:val="0"/>
                                                      <w:marTop w:val="0"/>
                                                      <w:marBottom w:val="0"/>
                                                      <w:divBdr>
                                                        <w:top w:val="none" w:sz="0" w:space="0" w:color="auto"/>
                                                        <w:left w:val="none" w:sz="0" w:space="0" w:color="auto"/>
                                                        <w:bottom w:val="none" w:sz="0" w:space="0" w:color="auto"/>
                                                        <w:right w:val="none" w:sz="0" w:space="0" w:color="auto"/>
                                                      </w:divBdr>
                                                      <w:divsChild>
                                                        <w:div w:id="1173380515">
                                                          <w:marLeft w:val="0"/>
                                                          <w:marRight w:val="0"/>
                                                          <w:marTop w:val="0"/>
                                                          <w:marBottom w:val="0"/>
                                                          <w:divBdr>
                                                            <w:top w:val="none" w:sz="0" w:space="0" w:color="auto"/>
                                                            <w:left w:val="none" w:sz="0" w:space="0" w:color="auto"/>
                                                            <w:bottom w:val="none" w:sz="0" w:space="0" w:color="auto"/>
                                                            <w:right w:val="none" w:sz="0" w:space="0" w:color="auto"/>
                                                          </w:divBdr>
                                                          <w:divsChild>
                                                            <w:div w:id="1155605625">
                                                              <w:marLeft w:val="0"/>
                                                              <w:marRight w:val="0"/>
                                                              <w:marTop w:val="0"/>
                                                              <w:marBottom w:val="0"/>
                                                              <w:divBdr>
                                                                <w:top w:val="none" w:sz="0" w:space="0" w:color="auto"/>
                                                                <w:left w:val="none" w:sz="0" w:space="0" w:color="auto"/>
                                                                <w:bottom w:val="none" w:sz="0" w:space="0" w:color="auto"/>
                                                                <w:right w:val="none" w:sz="0" w:space="0" w:color="auto"/>
                                                              </w:divBdr>
                                                              <w:divsChild>
                                                                <w:div w:id="631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7759">
                                                      <w:marLeft w:val="0"/>
                                                      <w:marRight w:val="0"/>
                                                      <w:marTop w:val="0"/>
                                                      <w:marBottom w:val="0"/>
                                                      <w:divBdr>
                                                        <w:top w:val="none" w:sz="0" w:space="0" w:color="auto"/>
                                                        <w:left w:val="none" w:sz="0" w:space="0" w:color="auto"/>
                                                        <w:bottom w:val="none" w:sz="0" w:space="0" w:color="auto"/>
                                                        <w:right w:val="none" w:sz="0" w:space="0" w:color="auto"/>
                                                      </w:divBdr>
                                                      <w:divsChild>
                                                        <w:div w:id="4103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103336">
                          <w:marLeft w:val="0"/>
                          <w:marRight w:val="0"/>
                          <w:marTop w:val="0"/>
                          <w:marBottom w:val="0"/>
                          <w:divBdr>
                            <w:top w:val="none" w:sz="0" w:space="0" w:color="auto"/>
                            <w:left w:val="none" w:sz="0" w:space="0" w:color="auto"/>
                            <w:bottom w:val="none" w:sz="0" w:space="0" w:color="auto"/>
                            <w:right w:val="none" w:sz="0" w:space="0" w:color="auto"/>
                          </w:divBdr>
                          <w:divsChild>
                            <w:div w:id="1835031811">
                              <w:marLeft w:val="0"/>
                              <w:marRight w:val="0"/>
                              <w:marTop w:val="0"/>
                              <w:marBottom w:val="0"/>
                              <w:divBdr>
                                <w:top w:val="none" w:sz="0" w:space="0" w:color="auto"/>
                                <w:left w:val="none" w:sz="0" w:space="0" w:color="auto"/>
                                <w:bottom w:val="none" w:sz="0" w:space="0" w:color="auto"/>
                                <w:right w:val="none" w:sz="0" w:space="0" w:color="auto"/>
                              </w:divBdr>
                              <w:divsChild>
                                <w:div w:id="1566378908">
                                  <w:marLeft w:val="0"/>
                                  <w:marRight w:val="0"/>
                                  <w:marTop w:val="0"/>
                                  <w:marBottom w:val="0"/>
                                  <w:divBdr>
                                    <w:top w:val="none" w:sz="0" w:space="0" w:color="auto"/>
                                    <w:left w:val="none" w:sz="0" w:space="0" w:color="auto"/>
                                    <w:bottom w:val="none" w:sz="0" w:space="0" w:color="auto"/>
                                    <w:right w:val="none" w:sz="0" w:space="0" w:color="auto"/>
                                  </w:divBdr>
                                  <w:divsChild>
                                    <w:div w:id="1483934570">
                                      <w:marLeft w:val="0"/>
                                      <w:marRight w:val="0"/>
                                      <w:marTop w:val="0"/>
                                      <w:marBottom w:val="0"/>
                                      <w:divBdr>
                                        <w:top w:val="none" w:sz="0" w:space="0" w:color="auto"/>
                                        <w:left w:val="none" w:sz="0" w:space="0" w:color="auto"/>
                                        <w:bottom w:val="none" w:sz="0" w:space="0" w:color="auto"/>
                                        <w:right w:val="none" w:sz="0" w:space="0" w:color="auto"/>
                                      </w:divBdr>
                                      <w:divsChild>
                                        <w:div w:id="1174955951">
                                          <w:marLeft w:val="0"/>
                                          <w:marRight w:val="0"/>
                                          <w:marTop w:val="0"/>
                                          <w:marBottom w:val="0"/>
                                          <w:divBdr>
                                            <w:top w:val="none" w:sz="0" w:space="0" w:color="auto"/>
                                            <w:left w:val="none" w:sz="0" w:space="0" w:color="auto"/>
                                            <w:bottom w:val="none" w:sz="0" w:space="0" w:color="auto"/>
                                            <w:right w:val="none" w:sz="0" w:space="0" w:color="auto"/>
                                          </w:divBdr>
                                          <w:divsChild>
                                            <w:div w:id="1322387552">
                                              <w:marLeft w:val="0"/>
                                              <w:marRight w:val="0"/>
                                              <w:marTop w:val="0"/>
                                              <w:marBottom w:val="0"/>
                                              <w:divBdr>
                                                <w:top w:val="none" w:sz="0" w:space="0" w:color="auto"/>
                                                <w:left w:val="none" w:sz="0" w:space="0" w:color="auto"/>
                                                <w:bottom w:val="none" w:sz="0" w:space="0" w:color="auto"/>
                                                <w:right w:val="none" w:sz="0" w:space="0" w:color="auto"/>
                                              </w:divBdr>
                                              <w:divsChild>
                                                <w:div w:id="136723616">
                                                  <w:marLeft w:val="0"/>
                                                  <w:marRight w:val="0"/>
                                                  <w:marTop w:val="0"/>
                                                  <w:marBottom w:val="0"/>
                                                  <w:divBdr>
                                                    <w:top w:val="none" w:sz="0" w:space="0" w:color="auto"/>
                                                    <w:left w:val="none" w:sz="0" w:space="0" w:color="auto"/>
                                                    <w:bottom w:val="none" w:sz="0" w:space="0" w:color="auto"/>
                                                    <w:right w:val="none" w:sz="0" w:space="0" w:color="auto"/>
                                                  </w:divBdr>
                                                  <w:divsChild>
                                                    <w:div w:id="4723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816896">
          <w:marLeft w:val="0"/>
          <w:marRight w:val="0"/>
          <w:marTop w:val="0"/>
          <w:marBottom w:val="0"/>
          <w:divBdr>
            <w:top w:val="none" w:sz="0" w:space="0" w:color="auto"/>
            <w:left w:val="none" w:sz="0" w:space="0" w:color="auto"/>
            <w:bottom w:val="none" w:sz="0" w:space="0" w:color="auto"/>
            <w:right w:val="none" w:sz="0" w:space="0" w:color="auto"/>
          </w:divBdr>
          <w:divsChild>
            <w:div w:id="79375327">
              <w:marLeft w:val="0"/>
              <w:marRight w:val="0"/>
              <w:marTop w:val="0"/>
              <w:marBottom w:val="0"/>
              <w:divBdr>
                <w:top w:val="none" w:sz="0" w:space="0" w:color="auto"/>
                <w:left w:val="none" w:sz="0" w:space="0" w:color="auto"/>
                <w:bottom w:val="none" w:sz="0" w:space="0" w:color="auto"/>
                <w:right w:val="none" w:sz="0" w:space="0" w:color="auto"/>
              </w:divBdr>
              <w:divsChild>
                <w:div w:id="364334312">
                  <w:marLeft w:val="0"/>
                  <w:marRight w:val="0"/>
                  <w:marTop w:val="0"/>
                  <w:marBottom w:val="0"/>
                  <w:divBdr>
                    <w:top w:val="none" w:sz="0" w:space="0" w:color="auto"/>
                    <w:left w:val="none" w:sz="0" w:space="0" w:color="auto"/>
                    <w:bottom w:val="none" w:sz="0" w:space="0" w:color="auto"/>
                    <w:right w:val="none" w:sz="0" w:space="0" w:color="auto"/>
                  </w:divBdr>
                  <w:divsChild>
                    <w:div w:id="16933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12974">
      <w:bodyDiv w:val="1"/>
      <w:marLeft w:val="0"/>
      <w:marRight w:val="0"/>
      <w:marTop w:val="0"/>
      <w:marBottom w:val="0"/>
      <w:divBdr>
        <w:top w:val="none" w:sz="0" w:space="0" w:color="auto"/>
        <w:left w:val="none" w:sz="0" w:space="0" w:color="auto"/>
        <w:bottom w:val="none" w:sz="0" w:space="0" w:color="auto"/>
        <w:right w:val="none" w:sz="0" w:space="0" w:color="auto"/>
      </w:divBdr>
    </w:div>
    <w:div w:id="843010080">
      <w:bodyDiv w:val="1"/>
      <w:marLeft w:val="0"/>
      <w:marRight w:val="0"/>
      <w:marTop w:val="0"/>
      <w:marBottom w:val="0"/>
      <w:divBdr>
        <w:top w:val="none" w:sz="0" w:space="0" w:color="auto"/>
        <w:left w:val="none" w:sz="0" w:space="0" w:color="auto"/>
        <w:bottom w:val="none" w:sz="0" w:space="0" w:color="auto"/>
        <w:right w:val="none" w:sz="0" w:space="0" w:color="auto"/>
      </w:divBdr>
    </w:div>
    <w:div w:id="956713567">
      <w:bodyDiv w:val="1"/>
      <w:marLeft w:val="0"/>
      <w:marRight w:val="0"/>
      <w:marTop w:val="0"/>
      <w:marBottom w:val="0"/>
      <w:divBdr>
        <w:top w:val="none" w:sz="0" w:space="0" w:color="auto"/>
        <w:left w:val="none" w:sz="0" w:space="0" w:color="auto"/>
        <w:bottom w:val="none" w:sz="0" w:space="0" w:color="auto"/>
        <w:right w:val="none" w:sz="0" w:space="0" w:color="auto"/>
      </w:divBdr>
    </w:div>
    <w:div w:id="971206530">
      <w:bodyDiv w:val="1"/>
      <w:marLeft w:val="0"/>
      <w:marRight w:val="0"/>
      <w:marTop w:val="0"/>
      <w:marBottom w:val="0"/>
      <w:divBdr>
        <w:top w:val="none" w:sz="0" w:space="0" w:color="auto"/>
        <w:left w:val="none" w:sz="0" w:space="0" w:color="auto"/>
        <w:bottom w:val="none" w:sz="0" w:space="0" w:color="auto"/>
        <w:right w:val="none" w:sz="0" w:space="0" w:color="auto"/>
      </w:divBdr>
    </w:div>
    <w:div w:id="971405079">
      <w:bodyDiv w:val="1"/>
      <w:marLeft w:val="0"/>
      <w:marRight w:val="0"/>
      <w:marTop w:val="0"/>
      <w:marBottom w:val="0"/>
      <w:divBdr>
        <w:top w:val="none" w:sz="0" w:space="0" w:color="auto"/>
        <w:left w:val="none" w:sz="0" w:space="0" w:color="auto"/>
        <w:bottom w:val="none" w:sz="0" w:space="0" w:color="auto"/>
        <w:right w:val="none" w:sz="0" w:space="0" w:color="auto"/>
      </w:divBdr>
    </w:div>
    <w:div w:id="1016350617">
      <w:bodyDiv w:val="1"/>
      <w:marLeft w:val="0"/>
      <w:marRight w:val="0"/>
      <w:marTop w:val="0"/>
      <w:marBottom w:val="0"/>
      <w:divBdr>
        <w:top w:val="none" w:sz="0" w:space="0" w:color="auto"/>
        <w:left w:val="none" w:sz="0" w:space="0" w:color="auto"/>
        <w:bottom w:val="none" w:sz="0" w:space="0" w:color="auto"/>
        <w:right w:val="none" w:sz="0" w:space="0" w:color="auto"/>
      </w:divBdr>
    </w:div>
    <w:div w:id="1090470220">
      <w:bodyDiv w:val="1"/>
      <w:marLeft w:val="0"/>
      <w:marRight w:val="0"/>
      <w:marTop w:val="0"/>
      <w:marBottom w:val="0"/>
      <w:divBdr>
        <w:top w:val="none" w:sz="0" w:space="0" w:color="auto"/>
        <w:left w:val="none" w:sz="0" w:space="0" w:color="auto"/>
        <w:bottom w:val="none" w:sz="0" w:space="0" w:color="auto"/>
        <w:right w:val="none" w:sz="0" w:space="0" w:color="auto"/>
      </w:divBdr>
    </w:div>
    <w:div w:id="1108548181">
      <w:bodyDiv w:val="1"/>
      <w:marLeft w:val="0"/>
      <w:marRight w:val="0"/>
      <w:marTop w:val="0"/>
      <w:marBottom w:val="0"/>
      <w:divBdr>
        <w:top w:val="none" w:sz="0" w:space="0" w:color="auto"/>
        <w:left w:val="none" w:sz="0" w:space="0" w:color="auto"/>
        <w:bottom w:val="none" w:sz="0" w:space="0" w:color="auto"/>
        <w:right w:val="none" w:sz="0" w:space="0" w:color="auto"/>
      </w:divBdr>
    </w:div>
    <w:div w:id="1124226874">
      <w:bodyDiv w:val="1"/>
      <w:marLeft w:val="0"/>
      <w:marRight w:val="0"/>
      <w:marTop w:val="0"/>
      <w:marBottom w:val="0"/>
      <w:divBdr>
        <w:top w:val="none" w:sz="0" w:space="0" w:color="auto"/>
        <w:left w:val="none" w:sz="0" w:space="0" w:color="auto"/>
        <w:bottom w:val="none" w:sz="0" w:space="0" w:color="auto"/>
        <w:right w:val="none" w:sz="0" w:space="0" w:color="auto"/>
      </w:divBdr>
    </w:div>
    <w:div w:id="1136603047">
      <w:bodyDiv w:val="1"/>
      <w:marLeft w:val="0"/>
      <w:marRight w:val="0"/>
      <w:marTop w:val="0"/>
      <w:marBottom w:val="0"/>
      <w:divBdr>
        <w:top w:val="none" w:sz="0" w:space="0" w:color="auto"/>
        <w:left w:val="none" w:sz="0" w:space="0" w:color="auto"/>
        <w:bottom w:val="none" w:sz="0" w:space="0" w:color="auto"/>
        <w:right w:val="none" w:sz="0" w:space="0" w:color="auto"/>
      </w:divBdr>
    </w:div>
    <w:div w:id="1143616148">
      <w:bodyDiv w:val="1"/>
      <w:marLeft w:val="0"/>
      <w:marRight w:val="0"/>
      <w:marTop w:val="0"/>
      <w:marBottom w:val="0"/>
      <w:divBdr>
        <w:top w:val="none" w:sz="0" w:space="0" w:color="auto"/>
        <w:left w:val="none" w:sz="0" w:space="0" w:color="auto"/>
        <w:bottom w:val="none" w:sz="0" w:space="0" w:color="auto"/>
        <w:right w:val="none" w:sz="0" w:space="0" w:color="auto"/>
      </w:divBdr>
    </w:div>
    <w:div w:id="1147892339">
      <w:bodyDiv w:val="1"/>
      <w:marLeft w:val="0"/>
      <w:marRight w:val="0"/>
      <w:marTop w:val="0"/>
      <w:marBottom w:val="0"/>
      <w:divBdr>
        <w:top w:val="none" w:sz="0" w:space="0" w:color="auto"/>
        <w:left w:val="none" w:sz="0" w:space="0" w:color="auto"/>
        <w:bottom w:val="none" w:sz="0" w:space="0" w:color="auto"/>
        <w:right w:val="none" w:sz="0" w:space="0" w:color="auto"/>
      </w:divBdr>
    </w:div>
    <w:div w:id="1152910908">
      <w:bodyDiv w:val="1"/>
      <w:marLeft w:val="0"/>
      <w:marRight w:val="0"/>
      <w:marTop w:val="0"/>
      <w:marBottom w:val="0"/>
      <w:divBdr>
        <w:top w:val="none" w:sz="0" w:space="0" w:color="auto"/>
        <w:left w:val="none" w:sz="0" w:space="0" w:color="auto"/>
        <w:bottom w:val="none" w:sz="0" w:space="0" w:color="auto"/>
        <w:right w:val="none" w:sz="0" w:space="0" w:color="auto"/>
      </w:divBdr>
    </w:div>
    <w:div w:id="1179538048">
      <w:bodyDiv w:val="1"/>
      <w:marLeft w:val="0"/>
      <w:marRight w:val="0"/>
      <w:marTop w:val="0"/>
      <w:marBottom w:val="0"/>
      <w:divBdr>
        <w:top w:val="none" w:sz="0" w:space="0" w:color="auto"/>
        <w:left w:val="none" w:sz="0" w:space="0" w:color="auto"/>
        <w:bottom w:val="none" w:sz="0" w:space="0" w:color="auto"/>
        <w:right w:val="none" w:sz="0" w:space="0" w:color="auto"/>
      </w:divBdr>
    </w:div>
    <w:div w:id="1189294152">
      <w:bodyDiv w:val="1"/>
      <w:marLeft w:val="0"/>
      <w:marRight w:val="0"/>
      <w:marTop w:val="0"/>
      <w:marBottom w:val="0"/>
      <w:divBdr>
        <w:top w:val="none" w:sz="0" w:space="0" w:color="auto"/>
        <w:left w:val="none" w:sz="0" w:space="0" w:color="auto"/>
        <w:bottom w:val="none" w:sz="0" w:space="0" w:color="auto"/>
        <w:right w:val="none" w:sz="0" w:space="0" w:color="auto"/>
      </w:divBdr>
    </w:div>
    <w:div w:id="1200894777">
      <w:bodyDiv w:val="1"/>
      <w:marLeft w:val="0"/>
      <w:marRight w:val="0"/>
      <w:marTop w:val="0"/>
      <w:marBottom w:val="0"/>
      <w:divBdr>
        <w:top w:val="none" w:sz="0" w:space="0" w:color="auto"/>
        <w:left w:val="none" w:sz="0" w:space="0" w:color="auto"/>
        <w:bottom w:val="none" w:sz="0" w:space="0" w:color="auto"/>
        <w:right w:val="none" w:sz="0" w:space="0" w:color="auto"/>
      </w:divBdr>
    </w:div>
    <w:div w:id="1201668650">
      <w:bodyDiv w:val="1"/>
      <w:marLeft w:val="0"/>
      <w:marRight w:val="0"/>
      <w:marTop w:val="0"/>
      <w:marBottom w:val="0"/>
      <w:divBdr>
        <w:top w:val="none" w:sz="0" w:space="0" w:color="auto"/>
        <w:left w:val="none" w:sz="0" w:space="0" w:color="auto"/>
        <w:bottom w:val="none" w:sz="0" w:space="0" w:color="auto"/>
        <w:right w:val="none" w:sz="0" w:space="0" w:color="auto"/>
      </w:divBdr>
    </w:div>
    <w:div w:id="1236865728">
      <w:bodyDiv w:val="1"/>
      <w:marLeft w:val="0"/>
      <w:marRight w:val="0"/>
      <w:marTop w:val="0"/>
      <w:marBottom w:val="0"/>
      <w:divBdr>
        <w:top w:val="none" w:sz="0" w:space="0" w:color="auto"/>
        <w:left w:val="none" w:sz="0" w:space="0" w:color="auto"/>
        <w:bottom w:val="none" w:sz="0" w:space="0" w:color="auto"/>
        <w:right w:val="none" w:sz="0" w:space="0" w:color="auto"/>
      </w:divBdr>
    </w:div>
    <w:div w:id="1247108809">
      <w:bodyDiv w:val="1"/>
      <w:marLeft w:val="0"/>
      <w:marRight w:val="0"/>
      <w:marTop w:val="0"/>
      <w:marBottom w:val="0"/>
      <w:divBdr>
        <w:top w:val="none" w:sz="0" w:space="0" w:color="auto"/>
        <w:left w:val="none" w:sz="0" w:space="0" w:color="auto"/>
        <w:bottom w:val="none" w:sz="0" w:space="0" w:color="auto"/>
        <w:right w:val="none" w:sz="0" w:space="0" w:color="auto"/>
      </w:divBdr>
    </w:div>
    <w:div w:id="1260990810">
      <w:bodyDiv w:val="1"/>
      <w:marLeft w:val="0"/>
      <w:marRight w:val="0"/>
      <w:marTop w:val="0"/>
      <w:marBottom w:val="0"/>
      <w:divBdr>
        <w:top w:val="none" w:sz="0" w:space="0" w:color="auto"/>
        <w:left w:val="none" w:sz="0" w:space="0" w:color="auto"/>
        <w:bottom w:val="none" w:sz="0" w:space="0" w:color="auto"/>
        <w:right w:val="none" w:sz="0" w:space="0" w:color="auto"/>
      </w:divBdr>
    </w:div>
    <w:div w:id="1331447333">
      <w:bodyDiv w:val="1"/>
      <w:marLeft w:val="0"/>
      <w:marRight w:val="0"/>
      <w:marTop w:val="0"/>
      <w:marBottom w:val="0"/>
      <w:divBdr>
        <w:top w:val="none" w:sz="0" w:space="0" w:color="auto"/>
        <w:left w:val="none" w:sz="0" w:space="0" w:color="auto"/>
        <w:bottom w:val="none" w:sz="0" w:space="0" w:color="auto"/>
        <w:right w:val="none" w:sz="0" w:space="0" w:color="auto"/>
      </w:divBdr>
    </w:div>
    <w:div w:id="1423601903">
      <w:bodyDiv w:val="1"/>
      <w:marLeft w:val="0"/>
      <w:marRight w:val="0"/>
      <w:marTop w:val="0"/>
      <w:marBottom w:val="0"/>
      <w:divBdr>
        <w:top w:val="none" w:sz="0" w:space="0" w:color="auto"/>
        <w:left w:val="none" w:sz="0" w:space="0" w:color="auto"/>
        <w:bottom w:val="none" w:sz="0" w:space="0" w:color="auto"/>
        <w:right w:val="none" w:sz="0" w:space="0" w:color="auto"/>
      </w:divBdr>
    </w:div>
    <w:div w:id="1467700677">
      <w:bodyDiv w:val="1"/>
      <w:marLeft w:val="0"/>
      <w:marRight w:val="0"/>
      <w:marTop w:val="0"/>
      <w:marBottom w:val="0"/>
      <w:divBdr>
        <w:top w:val="none" w:sz="0" w:space="0" w:color="auto"/>
        <w:left w:val="none" w:sz="0" w:space="0" w:color="auto"/>
        <w:bottom w:val="none" w:sz="0" w:space="0" w:color="auto"/>
        <w:right w:val="none" w:sz="0" w:space="0" w:color="auto"/>
      </w:divBdr>
    </w:div>
    <w:div w:id="1469860273">
      <w:bodyDiv w:val="1"/>
      <w:marLeft w:val="0"/>
      <w:marRight w:val="0"/>
      <w:marTop w:val="0"/>
      <w:marBottom w:val="0"/>
      <w:divBdr>
        <w:top w:val="none" w:sz="0" w:space="0" w:color="auto"/>
        <w:left w:val="none" w:sz="0" w:space="0" w:color="auto"/>
        <w:bottom w:val="none" w:sz="0" w:space="0" w:color="auto"/>
        <w:right w:val="none" w:sz="0" w:space="0" w:color="auto"/>
      </w:divBdr>
    </w:div>
    <w:div w:id="1523515731">
      <w:bodyDiv w:val="1"/>
      <w:marLeft w:val="0"/>
      <w:marRight w:val="0"/>
      <w:marTop w:val="0"/>
      <w:marBottom w:val="0"/>
      <w:divBdr>
        <w:top w:val="none" w:sz="0" w:space="0" w:color="auto"/>
        <w:left w:val="none" w:sz="0" w:space="0" w:color="auto"/>
        <w:bottom w:val="none" w:sz="0" w:space="0" w:color="auto"/>
        <w:right w:val="none" w:sz="0" w:space="0" w:color="auto"/>
      </w:divBdr>
    </w:div>
    <w:div w:id="1527871398">
      <w:bodyDiv w:val="1"/>
      <w:marLeft w:val="0"/>
      <w:marRight w:val="0"/>
      <w:marTop w:val="0"/>
      <w:marBottom w:val="0"/>
      <w:divBdr>
        <w:top w:val="none" w:sz="0" w:space="0" w:color="auto"/>
        <w:left w:val="none" w:sz="0" w:space="0" w:color="auto"/>
        <w:bottom w:val="none" w:sz="0" w:space="0" w:color="auto"/>
        <w:right w:val="none" w:sz="0" w:space="0" w:color="auto"/>
      </w:divBdr>
      <w:divsChild>
        <w:div w:id="1435251300">
          <w:marLeft w:val="0"/>
          <w:marRight w:val="0"/>
          <w:marTop w:val="0"/>
          <w:marBottom w:val="0"/>
          <w:divBdr>
            <w:top w:val="none" w:sz="0" w:space="0" w:color="auto"/>
            <w:left w:val="none" w:sz="0" w:space="0" w:color="auto"/>
            <w:bottom w:val="none" w:sz="0" w:space="0" w:color="auto"/>
            <w:right w:val="none" w:sz="0" w:space="0" w:color="auto"/>
          </w:divBdr>
          <w:divsChild>
            <w:div w:id="1056471194">
              <w:marLeft w:val="0"/>
              <w:marRight w:val="0"/>
              <w:marTop w:val="0"/>
              <w:marBottom w:val="0"/>
              <w:divBdr>
                <w:top w:val="none" w:sz="0" w:space="0" w:color="auto"/>
                <w:left w:val="none" w:sz="0" w:space="0" w:color="auto"/>
                <w:bottom w:val="none" w:sz="0" w:space="0" w:color="auto"/>
                <w:right w:val="none" w:sz="0" w:space="0" w:color="auto"/>
              </w:divBdr>
              <w:divsChild>
                <w:div w:id="1322351483">
                  <w:marLeft w:val="0"/>
                  <w:marRight w:val="0"/>
                  <w:marTop w:val="0"/>
                  <w:marBottom w:val="0"/>
                  <w:divBdr>
                    <w:top w:val="none" w:sz="0" w:space="0" w:color="auto"/>
                    <w:left w:val="none" w:sz="0" w:space="0" w:color="auto"/>
                    <w:bottom w:val="none" w:sz="0" w:space="0" w:color="auto"/>
                    <w:right w:val="none" w:sz="0" w:space="0" w:color="auto"/>
                  </w:divBdr>
                  <w:divsChild>
                    <w:div w:id="1438407285">
                      <w:marLeft w:val="0"/>
                      <w:marRight w:val="0"/>
                      <w:marTop w:val="0"/>
                      <w:marBottom w:val="0"/>
                      <w:divBdr>
                        <w:top w:val="none" w:sz="0" w:space="0" w:color="auto"/>
                        <w:left w:val="none" w:sz="0" w:space="0" w:color="auto"/>
                        <w:bottom w:val="none" w:sz="0" w:space="0" w:color="auto"/>
                        <w:right w:val="none" w:sz="0" w:space="0" w:color="auto"/>
                      </w:divBdr>
                      <w:divsChild>
                        <w:div w:id="280767322">
                          <w:marLeft w:val="0"/>
                          <w:marRight w:val="0"/>
                          <w:marTop w:val="0"/>
                          <w:marBottom w:val="0"/>
                          <w:divBdr>
                            <w:top w:val="none" w:sz="0" w:space="0" w:color="auto"/>
                            <w:left w:val="none" w:sz="0" w:space="0" w:color="auto"/>
                            <w:bottom w:val="none" w:sz="0" w:space="0" w:color="auto"/>
                            <w:right w:val="none" w:sz="0" w:space="0" w:color="auto"/>
                          </w:divBdr>
                          <w:divsChild>
                            <w:div w:id="1998537046">
                              <w:marLeft w:val="0"/>
                              <w:marRight w:val="0"/>
                              <w:marTop w:val="0"/>
                              <w:marBottom w:val="0"/>
                              <w:divBdr>
                                <w:top w:val="none" w:sz="0" w:space="0" w:color="auto"/>
                                <w:left w:val="none" w:sz="0" w:space="0" w:color="auto"/>
                                <w:bottom w:val="none" w:sz="0" w:space="0" w:color="auto"/>
                                <w:right w:val="none" w:sz="0" w:space="0" w:color="auto"/>
                              </w:divBdr>
                              <w:divsChild>
                                <w:div w:id="1710954657">
                                  <w:marLeft w:val="0"/>
                                  <w:marRight w:val="0"/>
                                  <w:marTop w:val="0"/>
                                  <w:marBottom w:val="0"/>
                                  <w:divBdr>
                                    <w:top w:val="none" w:sz="0" w:space="0" w:color="auto"/>
                                    <w:left w:val="none" w:sz="0" w:space="0" w:color="auto"/>
                                    <w:bottom w:val="none" w:sz="0" w:space="0" w:color="auto"/>
                                    <w:right w:val="none" w:sz="0" w:space="0" w:color="auto"/>
                                  </w:divBdr>
                                  <w:divsChild>
                                    <w:div w:id="878516929">
                                      <w:marLeft w:val="0"/>
                                      <w:marRight w:val="0"/>
                                      <w:marTop w:val="0"/>
                                      <w:marBottom w:val="0"/>
                                      <w:divBdr>
                                        <w:top w:val="none" w:sz="0" w:space="0" w:color="auto"/>
                                        <w:left w:val="none" w:sz="0" w:space="0" w:color="auto"/>
                                        <w:bottom w:val="none" w:sz="0" w:space="0" w:color="auto"/>
                                        <w:right w:val="none" w:sz="0" w:space="0" w:color="auto"/>
                                      </w:divBdr>
                                      <w:divsChild>
                                        <w:div w:id="1975866462">
                                          <w:marLeft w:val="0"/>
                                          <w:marRight w:val="0"/>
                                          <w:marTop w:val="0"/>
                                          <w:marBottom w:val="0"/>
                                          <w:divBdr>
                                            <w:top w:val="none" w:sz="0" w:space="0" w:color="auto"/>
                                            <w:left w:val="none" w:sz="0" w:space="0" w:color="auto"/>
                                            <w:bottom w:val="none" w:sz="0" w:space="0" w:color="auto"/>
                                            <w:right w:val="none" w:sz="0" w:space="0" w:color="auto"/>
                                          </w:divBdr>
                                          <w:divsChild>
                                            <w:div w:id="772020295">
                                              <w:marLeft w:val="0"/>
                                              <w:marRight w:val="0"/>
                                              <w:marTop w:val="0"/>
                                              <w:marBottom w:val="0"/>
                                              <w:divBdr>
                                                <w:top w:val="none" w:sz="0" w:space="0" w:color="auto"/>
                                                <w:left w:val="none" w:sz="0" w:space="0" w:color="auto"/>
                                                <w:bottom w:val="none" w:sz="0" w:space="0" w:color="auto"/>
                                                <w:right w:val="none" w:sz="0" w:space="0" w:color="auto"/>
                                              </w:divBdr>
                                              <w:divsChild>
                                                <w:div w:id="1866359789">
                                                  <w:marLeft w:val="0"/>
                                                  <w:marRight w:val="0"/>
                                                  <w:marTop w:val="0"/>
                                                  <w:marBottom w:val="0"/>
                                                  <w:divBdr>
                                                    <w:top w:val="none" w:sz="0" w:space="0" w:color="auto"/>
                                                    <w:left w:val="none" w:sz="0" w:space="0" w:color="auto"/>
                                                    <w:bottom w:val="none" w:sz="0" w:space="0" w:color="auto"/>
                                                    <w:right w:val="none" w:sz="0" w:space="0" w:color="auto"/>
                                                  </w:divBdr>
                                                  <w:divsChild>
                                                    <w:div w:id="12561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253725">
                          <w:marLeft w:val="0"/>
                          <w:marRight w:val="0"/>
                          <w:marTop w:val="0"/>
                          <w:marBottom w:val="0"/>
                          <w:divBdr>
                            <w:top w:val="none" w:sz="0" w:space="0" w:color="auto"/>
                            <w:left w:val="none" w:sz="0" w:space="0" w:color="auto"/>
                            <w:bottom w:val="none" w:sz="0" w:space="0" w:color="auto"/>
                            <w:right w:val="none" w:sz="0" w:space="0" w:color="auto"/>
                          </w:divBdr>
                          <w:divsChild>
                            <w:div w:id="1592623024">
                              <w:marLeft w:val="0"/>
                              <w:marRight w:val="0"/>
                              <w:marTop w:val="0"/>
                              <w:marBottom w:val="0"/>
                              <w:divBdr>
                                <w:top w:val="none" w:sz="0" w:space="0" w:color="auto"/>
                                <w:left w:val="none" w:sz="0" w:space="0" w:color="auto"/>
                                <w:bottom w:val="none" w:sz="0" w:space="0" w:color="auto"/>
                                <w:right w:val="none" w:sz="0" w:space="0" w:color="auto"/>
                              </w:divBdr>
                              <w:divsChild>
                                <w:div w:id="766386648">
                                  <w:marLeft w:val="0"/>
                                  <w:marRight w:val="0"/>
                                  <w:marTop w:val="0"/>
                                  <w:marBottom w:val="0"/>
                                  <w:divBdr>
                                    <w:top w:val="none" w:sz="0" w:space="0" w:color="auto"/>
                                    <w:left w:val="none" w:sz="0" w:space="0" w:color="auto"/>
                                    <w:bottom w:val="none" w:sz="0" w:space="0" w:color="auto"/>
                                    <w:right w:val="none" w:sz="0" w:space="0" w:color="auto"/>
                                  </w:divBdr>
                                  <w:divsChild>
                                    <w:div w:id="1577593780">
                                      <w:marLeft w:val="0"/>
                                      <w:marRight w:val="0"/>
                                      <w:marTop w:val="0"/>
                                      <w:marBottom w:val="0"/>
                                      <w:divBdr>
                                        <w:top w:val="none" w:sz="0" w:space="0" w:color="auto"/>
                                        <w:left w:val="none" w:sz="0" w:space="0" w:color="auto"/>
                                        <w:bottom w:val="none" w:sz="0" w:space="0" w:color="auto"/>
                                        <w:right w:val="none" w:sz="0" w:space="0" w:color="auto"/>
                                      </w:divBdr>
                                      <w:divsChild>
                                        <w:div w:id="955675502">
                                          <w:marLeft w:val="0"/>
                                          <w:marRight w:val="0"/>
                                          <w:marTop w:val="0"/>
                                          <w:marBottom w:val="0"/>
                                          <w:divBdr>
                                            <w:top w:val="none" w:sz="0" w:space="0" w:color="auto"/>
                                            <w:left w:val="none" w:sz="0" w:space="0" w:color="auto"/>
                                            <w:bottom w:val="none" w:sz="0" w:space="0" w:color="auto"/>
                                            <w:right w:val="none" w:sz="0" w:space="0" w:color="auto"/>
                                          </w:divBdr>
                                          <w:divsChild>
                                            <w:div w:id="574558537">
                                              <w:marLeft w:val="0"/>
                                              <w:marRight w:val="0"/>
                                              <w:marTop w:val="0"/>
                                              <w:marBottom w:val="0"/>
                                              <w:divBdr>
                                                <w:top w:val="none" w:sz="0" w:space="0" w:color="auto"/>
                                                <w:left w:val="none" w:sz="0" w:space="0" w:color="auto"/>
                                                <w:bottom w:val="none" w:sz="0" w:space="0" w:color="auto"/>
                                                <w:right w:val="none" w:sz="0" w:space="0" w:color="auto"/>
                                              </w:divBdr>
                                              <w:divsChild>
                                                <w:div w:id="15280772">
                                                  <w:marLeft w:val="0"/>
                                                  <w:marRight w:val="0"/>
                                                  <w:marTop w:val="0"/>
                                                  <w:marBottom w:val="0"/>
                                                  <w:divBdr>
                                                    <w:top w:val="none" w:sz="0" w:space="0" w:color="auto"/>
                                                    <w:left w:val="none" w:sz="0" w:space="0" w:color="auto"/>
                                                    <w:bottom w:val="none" w:sz="0" w:space="0" w:color="auto"/>
                                                    <w:right w:val="none" w:sz="0" w:space="0" w:color="auto"/>
                                                  </w:divBdr>
                                                  <w:divsChild>
                                                    <w:div w:id="1613853189">
                                                      <w:marLeft w:val="0"/>
                                                      <w:marRight w:val="0"/>
                                                      <w:marTop w:val="0"/>
                                                      <w:marBottom w:val="0"/>
                                                      <w:divBdr>
                                                        <w:top w:val="none" w:sz="0" w:space="0" w:color="auto"/>
                                                        <w:left w:val="none" w:sz="0" w:space="0" w:color="auto"/>
                                                        <w:bottom w:val="none" w:sz="0" w:space="0" w:color="auto"/>
                                                        <w:right w:val="none" w:sz="0" w:space="0" w:color="auto"/>
                                                      </w:divBdr>
                                                      <w:divsChild>
                                                        <w:div w:id="100148739">
                                                          <w:marLeft w:val="0"/>
                                                          <w:marRight w:val="0"/>
                                                          <w:marTop w:val="0"/>
                                                          <w:marBottom w:val="0"/>
                                                          <w:divBdr>
                                                            <w:top w:val="none" w:sz="0" w:space="0" w:color="auto"/>
                                                            <w:left w:val="none" w:sz="0" w:space="0" w:color="auto"/>
                                                            <w:bottom w:val="none" w:sz="0" w:space="0" w:color="auto"/>
                                                            <w:right w:val="none" w:sz="0" w:space="0" w:color="auto"/>
                                                          </w:divBdr>
                                                          <w:divsChild>
                                                            <w:div w:id="260845858">
                                                              <w:marLeft w:val="0"/>
                                                              <w:marRight w:val="0"/>
                                                              <w:marTop w:val="0"/>
                                                              <w:marBottom w:val="0"/>
                                                              <w:divBdr>
                                                                <w:top w:val="none" w:sz="0" w:space="0" w:color="auto"/>
                                                                <w:left w:val="none" w:sz="0" w:space="0" w:color="auto"/>
                                                                <w:bottom w:val="none" w:sz="0" w:space="0" w:color="auto"/>
                                                                <w:right w:val="none" w:sz="0" w:space="0" w:color="auto"/>
                                                              </w:divBdr>
                                                              <w:divsChild>
                                                                <w:div w:id="6470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69900">
                                                      <w:marLeft w:val="0"/>
                                                      <w:marRight w:val="0"/>
                                                      <w:marTop w:val="0"/>
                                                      <w:marBottom w:val="0"/>
                                                      <w:divBdr>
                                                        <w:top w:val="none" w:sz="0" w:space="0" w:color="auto"/>
                                                        <w:left w:val="none" w:sz="0" w:space="0" w:color="auto"/>
                                                        <w:bottom w:val="none" w:sz="0" w:space="0" w:color="auto"/>
                                                        <w:right w:val="none" w:sz="0" w:space="0" w:color="auto"/>
                                                      </w:divBdr>
                                                      <w:divsChild>
                                                        <w:div w:id="17045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972474">
                          <w:marLeft w:val="0"/>
                          <w:marRight w:val="0"/>
                          <w:marTop w:val="0"/>
                          <w:marBottom w:val="0"/>
                          <w:divBdr>
                            <w:top w:val="none" w:sz="0" w:space="0" w:color="auto"/>
                            <w:left w:val="none" w:sz="0" w:space="0" w:color="auto"/>
                            <w:bottom w:val="none" w:sz="0" w:space="0" w:color="auto"/>
                            <w:right w:val="none" w:sz="0" w:space="0" w:color="auto"/>
                          </w:divBdr>
                          <w:divsChild>
                            <w:div w:id="437676525">
                              <w:marLeft w:val="0"/>
                              <w:marRight w:val="0"/>
                              <w:marTop w:val="0"/>
                              <w:marBottom w:val="0"/>
                              <w:divBdr>
                                <w:top w:val="none" w:sz="0" w:space="0" w:color="auto"/>
                                <w:left w:val="none" w:sz="0" w:space="0" w:color="auto"/>
                                <w:bottom w:val="none" w:sz="0" w:space="0" w:color="auto"/>
                                <w:right w:val="none" w:sz="0" w:space="0" w:color="auto"/>
                              </w:divBdr>
                              <w:divsChild>
                                <w:div w:id="2120031361">
                                  <w:marLeft w:val="0"/>
                                  <w:marRight w:val="0"/>
                                  <w:marTop w:val="0"/>
                                  <w:marBottom w:val="0"/>
                                  <w:divBdr>
                                    <w:top w:val="none" w:sz="0" w:space="0" w:color="auto"/>
                                    <w:left w:val="none" w:sz="0" w:space="0" w:color="auto"/>
                                    <w:bottom w:val="none" w:sz="0" w:space="0" w:color="auto"/>
                                    <w:right w:val="none" w:sz="0" w:space="0" w:color="auto"/>
                                  </w:divBdr>
                                  <w:divsChild>
                                    <w:div w:id="311328690">
                                      <w:marLeft w:val="0"/>
                                      <w:marRight w:val="0"/>
                                      <w:marTop w:val="0"/>
                                      <w:marBottom w:val="0"/>
                                      <w:divBdr>
                                        <w:top w:val="none" w:sz="0" w:space="0" w:color="auto"/>
                                        <w:left w:val="none" w:sz="0" w:space="0" w:color="auto"/>
                                        <w:bottom w:val="none" w:sz="0" w:space="0" w:color="auto"/>
                                        <w:right w:val="none" w:sz="0" w:space="0" w:color="auto"/>
                                      </w:divBdr>
                                      <w:divsChild>
                                        <w:div w:id="541332101">
                                          <w:marLeft w:val="0"/>
                                          <w:marRight w:val="0"/>
                                          <w:marTop w:val="0"/>
                                          <w:marBottom w:val="0"/>
                                          <w:divBdr>
                                            <w:top w:val="none" w:sz="0" w:space="0" w:color="auto"/>
                                            <w:left w:val="none" w:sz="0" w:space="0" w:color="auto"/>
                                            <w:bottom w:val="none" w:sz="0" w:space="0" w:color="auto"/>
                                            <w:right w:val="none" w:sz="0" w:space="0" w:color="auto"/>
                                          </w:divBdr>
                                          <w:divsChild>
                                            <w:div w:id="1921791104">
                                              <w:marLeft w:val="0"/>
                                              <w:marRight w:val="0"/>
                                              <w:marTop w:val="0"/>
                                              <w:marBottom w:val="0"/>
                                              <w:divBdr>
                                                <w:top w:val="none" w:sz="0" w:space="0" w:color="auto"/>
                                                <w:left w:val="none" w:sz="0" w:space="0" w:color="auto"/>
                                                <w:bottom w:val="none" w:sz="0" w:space="0" w:color="auto"/>
                                                <w:right w:val="none" w:sz="0" w:space="0" w:color="auto"/>
                                              </w:divBdr>
                                              <w:divsChild>
                                                <w:div w:id="965164179">
                                                  <w:marLeft w:val="0"/>
                                                  <w:marRight w:val="0"/>
                                                  <w:marTop w:val="0"/>
                                                  <w:marBottom w:val="0"/>
                                                  <w:divBdr>
                                                    <w:top w:val="none" w:sz="0" w:space="0" w:color="auto"/>
                                                    <w:left w:val="none" w:sz="0" w:space="0" w:color="auto"/>
                                                    <w:bottom w:val="none" w:sz="0" w:space="0" w:color="auto"/>
                                                    <w:right w:val="none" w:sz="0" w:space="0" w:color="auto"/>
                                                  </w:divBdr>
                                                  <w:divsChild>
                                                    <w:div w:id="4032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753409">
          <w:marLeft w:val="0"/>
          <w:marRight w:val="0"/>
          <w:marTop w:val="0"/>
          <w:marBottom w:val="0"/>
          <w:divBdr>
            <w:top w:val="none" w:sz="0" w:space="0" w:color="auto"/>
            <w:left w:val="none" w:sz="0" w:space="0" w:color="auto"/>
            <w:bottom w:val="none" w:sz="0" w:space="0" w:color="auto"/>
            <w:right w:val="none" w:sz="0" w:space="0" w:color="auto"/>
          </w:divBdr>
          <w:divsChild>
            <w:div w:id="1419519321">
              <w:marLeft w:val="0"/>
              <w:marRight w:val="0"/>
              <w:marTop w:val="0"/>
              <w:marBottom w:val="0"/>
              <w:divBdr>
                <w:top w:val="none" w:sz="0" w:space="0" w:color="auto"/>
                <w:left w:val="none" w:sz="0" w:space="0" w:color="auto"/>
                <w:bottom w:val="none" w:sz="0" w:space="0" w:color="auto"/>
                <w:right w:val="none" w:sz="0" w:space="0" w:color="auto"/>
              </w:divBdr>
              <w:divsChild>
                <w:div w:id="1204362498">
                  <w:marLeft w:val="0"/>
                  <w:marRight w:val="0"/>
                  <w:marTop w:val="0"/>
                  <w:marBottom w:val="0"/>
                  <w:divBdr>
                    <w:top w:val="none" w:sz="0" w:space="0" w:color="auto"/>
                    <w:left w:val="none" w:sz="0" w:space="0" w:color="auto"/>
                    <w:bottom w:val="none" w:sz="0" w:space="0" w:color="auto"/>
                    <w:right w:val="none" w:sz="0" w:space="0" w:color="auto"/>
                  </w:divBdr>
                  <w:divsChild>
                    <w:div w:id="12447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53908">
      <w:bodyDiv w:val="1"/>
      <w:marLeft w:val="0"/>
      <w:marRight w:val="0"/>
      <w:marTop w:val="0"/>
      <w:marBottom w:val="0"/>
      <w:divBdr>
        <w:top w:val="none" w:sz="0" w:space="0" w:color="auto"/>
        <w:left w:val="none" w:sz="0" w:space="0" w:color="auto"/>
        <w:bottom w:val="none" w:sz="0" w:space="0" w:color="auto"/>
        <w:right w:val="none" w:sz="0" w:space="0" w:color="auto"/>
      </w:divBdr>
    </w:div>
    <w:div w:id="1562405327">
      <w:bodyDiv w:val="1"/>
      <w:marLeft w:val="0"/>
      <w:marRight w:val="0"/>
      <w:marTop w:val="0"/>
      <w:marBottom w:val="0"/>
      <w:divBdr>
        <w:top w:val="none" w:sz="0" w:space="0" w:color="auto"/>
        <w:left w:val="none" w:sz="0" w:space="0" w:color="auto"/>
        <w:bottom w:val="none" w:sz="0" w:space="0" w:color="auto"/>
        <w:right w:val="none" w:sz="0" w:space="0" w:color="auto"/>
      </w:divBdr>
    </w:div>
    <w:div w:id="1627586685">
      <w:bodyDiv w:val="1"/>
      <w:marLeft w:val="0"/>
      <w:marRight w:val="0"/>
      <w:marTop w:val="0"/>
      <w:marBottom w:val="0"/>
      <w:divBdr>
        <w:top w:val="none" w:sz="0" w:space="0" w:color="auto"/>
        <w:left w:val="none" w:sz="0" w:space="0" w:color="auto"/>
        <w:bottom w:val="none" w:sz="0" w:space="0" w:color="auto"/>
        <w:right w:val="none" w:sz="0" w:space="0" w:color="auto"/>
      </w:divBdr>
    </w:div>
    <w:div w:id="1650088147">
      <w:bodyDiv w:val="1"/>
      <w:marLeft w:val="0"/>
      <w:marRight w:val="0"/>
      <w:marTop w:val="0"/>
      <w:marBottom w:val="0"/>
      <w:divBdr>
        <w:top w:val="none" w:sz="0" w:space="0" w:color="auto"/>
        <w:left w:val="none" w:sz="0" w:space="0" w:color="auto"/>
        <w:bottom w:val="none" w:sz="0" w:space="0" w:color="auto"/>
        <w:right w:val="none" w:sz="0" w:space="0" w:color="auto"/>
      </w:divBdr>
    </w:div>
    <w:div w:id="1667592961">
      <w:bodyDiv w:val="1"/>
      <w:marLeft w:val="0"/>
      <w:marRight w:val="0"/>
      <w:marTop w:val="0"/>
      <w:marBottom w:val="0"/>
      <w:divBdr>
        <w:top w:val="none" w:sz="0" w:space="0" w:color="auto"/>
        <w:left w:val="none" w:sz="0" w:space="0" w:color="auto"/>
        <w:bottom w:val="none" w:sz="0" w:space="0" w:color="auto"/>
        <w:right w:val="none" w:sz="0" w:space="0" w:color="auto"/>
      </w:divBdr>
    </w:div>
    <w:div w:id="1669482515">
      <w:bodyDiv w:val="1"/>
      <w:marLeft w:val="0"/>
      <w:marRight w:val="0"/>
      <w:marTop w:val="0"/>
      <w:marBottom w:val="0"/>
      <w:divBdr>
        <w:top w:val="none" w:sz="0" w:space="0" w:color="auto"/>
        <w:left w:val="none" w:sz="0" w:space="0" w:color="auto"/>
        <w:bottom w:val="none" w:sz="0" w:space="0" w:color="auto"/>
        <w:right w:val="none" w:sz="0" w:space="0" w:color="auto"/>
      </w:divBdr>
    </w:div>
    <w:div w:id="1686899736">
      <w:bodyDiv w:val="1"/>
      <w:marLeft w:val="0"/>
      <w:marRight w:val="0"/>
      <w:marTop w:val="0"/>
      <w:marBottom w:val="0"/>
      <w:divBdr>
        <w:top w:val="none" w:sz="0" w:space="0" w:color="auto"/>
        <w:left w:val="none" w:sz="0" w:space="0" w:color="auto"/>
        <w:bottom w:val="none" w:sz="0" w:space="0" w:color="auto"/>
        <w:right w:val="none" w:sz="0" w:space="0" w:color="auto"/>
      </w:divBdr>
    </w:div>
    <w:div w:id="1718045788">
      <w:bodyDiv w:val="1"/>
      <w:marLeft w:val="0"/>
      <w:marRight w:val="0"/>
      <w:marTop w:val="0"/>
      <w:marBottom w:val="0"/>
      <w:divBdr>
        <w:top w:val="none" w:sz="0" w:space="0" w:color="auto"/>
        <w:left w:val="none" w:sz="0" w:space="0" w:color="auto"/>
        <w:bottom w:val="none" w:sz="0" w:space="0" w:color="auto"/>
        <w:right w:val="none" w:sz="0" w:space="0" w:color="auto"/>
      </w:divBdr>
    </w:div>
    <w:div w:id="1749957656">
      <w:bodyDiv w:val="1"/>
      <w:marLeft w:val="0"/>
      <w:marRight w:val="0"/>
      <w:marTop w:val="0"/>
      <w:marBottom w:val="0"/>
      <w:divBdr>
        <w:top w:val="none" w:sz="0" w:space="0" w:color="auto"/>
        <w:left w:val="none" w:sz="0" w:space="0" w:color="auto"/>
        <w:bottom w:val="none" w:sz="0" w:space="0" w:color="auto"/>
        <w:right w:val="none" w:sz="0" w:space="0" w:color="auto"/>
      </w:divBdr>
    </w:div>
    <w:div w:id="1779714430">
      <w:bodyDiv w:val="1"/>
      <w:marLeft w:val="0"/>
      <w:marRight w:val="0"/>
      <w:marTop w:val="0"/>
      <w:marBottom w:val="0"/>
      <w:divBdr>
        <w:top w:val="none" w:sz="0" w:space="0" w:color="auto"/>
        <w:left w:val="none" w:sz="0" w:space="0" w:color="auto"/>
        <w:bottom w:val="none" w:sz="0" w:space="0" w:color="auto"/>
        <w:right w:val="none" w:sz="0" w:space="0" w:color="auto"/>
      </w:divBdr>
    </w:div>
    <w:div w:id="1791167913">
      <w:bodyDiv w:val="1"/>
      <w:marLeft w:val="0"/>
      <w:marRight w:val="0"/>
      <w:marTop w:val="0"/>
      <w:marBottom w:val="0"/>
      <w:divBdr>
        <w:top w:val="none" w:sz="0" w:space="0" w:color="auto"/>
        <w:left w:val="none" w:sz="0" w:space="0" w:color="auto"/>
        <w:bottom w:val="none" w:sz="0" w:space="0" w:color="auto"/>
        <w:right w:val="none" w:sz="0" w:space="0" w:color="auto"/>
      </w:divBdr>
    </w:div>
    <w:div w:id="1822916560">
      <w:bodyDiv w:val="1"/>
      <w:marLeft w:val="0"/>
      <w:marRight w:val="0"/>
      <w:marTop w:val="0"/>
      <w:marBottom w:val="0"/>
      <w:divBdr>
        <w:top w:val="none" w:sz="0" w:space="0" w:color="auto"/>
        <w:left w:val="none" w:sz="0" w:space="0" w:color="auto"/>
        <w:bottom w:val="none" w:sz="0" w:space="0" w:color="auto"/>
        <w:right w:val="none" w:sz="0" w:space="0" w:color="auto"/>
      </w:divBdr>
    </w:div>
    <w:div w:id="1825510912">
      <w:bodyDiv w:val="1"/>
      <w:marLeft w:val="0"/>
      <w:marRight w:val="0"/>
      <w:marTop w:val="0"/>
      <w:marBottom w:val="0"/>
      <w:divBdr>
        <w:top w:val="none" w:sz="0" w:space="0" w:color="auto"/>
        <w:left w:val="none" w:sz="0" w:space="0" w:color="auto"/>
        <w:bottom w:val="none" w:sz="0" w:space="0" w:color="auto"/>
        <w:right w:val="none" w:sz="0" w:space="0" w:color="auto"/>
      </w:divBdr>
    </w:div>
    <w:div w:id="1859075652">
      <w:bodyDiv w:val="1"/>
      <w:marLeft w:val="0"/>
      <w:marRight w:val="0"/>
      <w:marTop w:val="0"/>
      <w:marBottom w:val="0"/>
      <w:divBdr>
        <w:top w:val="none" w:sz="0" w:space="0" w:color="auto"/>
        <w:left w:val="none" w:sz="0" w:space="0" w:color="auto"/>
        <w:bottom w:val="none" w:sz="0" w:space="0" w:color="auto"/>
        <w:right w:val="none" w:sz="0" w:space="0" w:color="auto"/>
      </w:divBdr>
    </w:div>
    <w:div w:id="1861964767">
      <w:bodyDiv w:val="1"/>
      <w:marLeft w:val="0"/>
      <w:marRight w:val="0"/>
      <w:marTop w:val="0"/>
      <w:marBottom w:val="0"/>
      <w:divBdr>
        <w:top w:val="none" w:sz="0" w:space="0" w:color="auto"/>
        <w:left w:val="none" w:sz="0" w:space="0" w:color="auto"/>
        <w:bottom w:val="none" w:sz="0" w:space="0" w:color="auto"/>
        <w:right w:val="none" w:sz="0" w:space="0" w:color="auto"/>
      </w:divBdr>
    </w:div>
    <w:div w:id="1874876313">
      <w:bodyDiv w:val="1"/>
      <w:marLeft w:val="0"/>
      <w:marRight w:val="0"/>
      <w:marTop w:val="0"/>
      <w:marBottom w:val="0"/>
      <w:divBdr>
        <w:top w:val="none" w:sz="0" w:space="0" w:color="auto"/>
        <w:left w:val="none" w:sz="0" w:space="0" w:color="auto"/>
        <w:bottom w:val="none" w:sz="0" w:space="0" w:color="auto"/>
        <w:right w:val="none" w:sz="0" w:space="0" w:color="auto"/>
      </w:divBdr>
    </w:div>
    <w:div w:id="1890068354">
      <w:bodyDiv w:val="1"/>
      <w:marLeft w:val="0"/>
      <w:marRight w:val="0"/>
      <w:marTop w:val="0"/>
      <w:marBottom w:val="0"/>
      <w:divBdr>
        <w:top w:val="none" w:sz="0" w:space="0" w:color="auto"/>
        <w:left w:val="none" w:sz="0" w:space="0" w:color="auto"/>
        <w:bottom w:val="none" w:sz="0" w:space="0" w:color="auto"/>
        <w:right w:val="none" w:sz="0" w:space="0" w:color="auto"/>
      </w:divBdr>
    </w:div>
    <w:div w:id="1929071379">
      <w:bodyDiv w:val="1"/>
      <w:marLeft w:val="0"/>
      <w:marRight w:val="0"/>
      <w:marTop w:val="0"/>
      <w:marBottom w:val="0"/>
      <w:divBdr>
        <w:top w:val="none" w:sz="0" w:space="0" w:color="auto"/>
        <w:left w:val="none" w:sz="0" w:space="0" w:color="auto"/>
        <w:bottom w:val="none" w:sz="0" w:space="0" w:color="auto"/>
        <w:right w:val="none" w:sz="0" w:space="0" w:color="auto"/>
      </w:divBdr>
    </w:div>
    <w:div w:id="1951547057">
      <w:bodyDiv w:val="1"/>
      <w:marLeft w:val="0"/>
      <w:marRight w:val="0"/>
      <w:marTop w:val="0"/>
      <w:marBottom w:val="0"/>
      <w:divBdr>
        <w:top w:val="none" w:sz="0" w:space="0" w:color="auto"/>
        <w:left w:val="none" w:sz="0" w:space="0" w:color="auto"/>
        <w:bottom w:val="none" w:sz="0" w:space="0" w:color="auto"/>
        <w:right w:val="none" w:sz="0" w:space="0" w:color="auto"/>
      </w:divBdr>
    </w:div>
    <w:div w:id="2001813067">
      <w:bodyDiv w:val="1"/>
      <w:marLeft w:val="0"/>
      <w:marRight w:val="0"/>
      <w:marTop w:val="0"/>
      <w:marBottom w:val="0"/>
      <w:divBdr>
        <w:top w:val="none" w:sz="0" w:space="0" w:color="auto"/>
        <w:left w:val="none" w:sz="0" w:space="0" w:color="auto"/>
        <w:bottom w:val="none" w:sz="0" w:space="0" w:color="auto"/>
        <w:right w:val="none" w:sz="0" w:space="0" w:color="auto"/>
      </w:divBdr>
    </w:div>
    <w:div w:id="2032098607">
      <w:bodyDiv w:val="1"/>
      <w:marLeft w:val="0"/>
      <w:marRight w:val="0"/>
      <w:marTop w:val="0"/>
      <w:marBottom w:val="0"/>
      <w:divBdr>
        <w:top w:val="none" w:sz="0" w:space="0" w:color="auto"/>
        <w:left w:val="none" w:sz="0" w:space="0" w:color="auto"/>
        <w:bottom w:val="none" w:sz="0" w:space="0" w:color="auto"/>
        <w:right w:val="none" w:sz="0" w:space="0" w:color="auto"/>
      </w:divBdr>
    </w:div>
    <w:div w:id="2033148461">
      <w:bodyDiv w:val="1"/>
      <w:marLeft w:val="0"/>
      <w:marRight w:val="0"/>
      <w:marTop w:val="0"/>
      <w:marBottom w:val="0"/>
      <w:divBdr>
        <w:top w:val="none" w:sz="0" w:space="0" w:color="auto"/>
        <w:left w:val="none" w:sz="0" w:space="0" w:color="auto"/>
        <w:bottom w:val="none" w:sz="0" w:space="0" w:color="auto"/>
        <w:right w:val="none" w:sz="0" w:space="0" w:color="auto"/>
      </w:divBdr>
    </w:div>
    <w:div w:id="2045401928">
      <w:bodyDiv w:val="1"/>
      <w:marLeft w:val="0"/>
      <w:marRight w:val="0"/>
      <w:marTop w:val="0"/>
      <w:marBottom w:val="0"/>
      <w:divBdr>
        <w:top w:val="none" w:sz="0" w:space="0" w:color="auto"/>
        <w:left w:val="none" w:sz="0" w:space="0" w:color="auto"/>
        <w:bottom w:val="none" w:sz="0" w:space="0" w:color="auto"/>
        <w:right w:val="none" w:sz="0" w:space="0" w:color="auto"/>
      </w:divBdr>
    </w:div>
    <w:div w:id="2072998588">
      <w:bodyDiv w:val="1"/>
      <w:marLeft w:val="0"/>
      <w:marRight w:val="0"/>
      <w:marTop w:val="0"/>
      <w:marBottom w:val="0"/>
      <w:divBdr>
        <w:top w:val="none" w:sz="0" w:space="0" w:color="auto"/>
        <w:left w:val="none" w:sz="0" w:space="0" w:color="auto"/>
        <w:bottom w:val="none" w:sz="0" w:space="0" w:color="auto"/>
        <w:right w:val="none" w:sz="0" w:space="0" w:color="auto"/>
      </w:divBdr>
    </w:div>
    <w:div w:id="2120833599">
      <w:bodyDiv w:val="1"/>
      <w:marLeft w:val="0"/>
      <w:marRight w:val="0"/>
      <w:marTop w:val="0"/>
      <w:marBottom w:val="0"/>
      <w:divBdr>
        <w:top w:val="none" w:sz="0" w:space="0" w:color="auto"/>
        <w:left w:val="none" w:sz="0" w:space="0" w:color="auto"/>
        <w:bottom w:val="none" w:sz="0" w:space="0" w:color="auto"/>
        <w:right w:val="none" w:sz="0" w:space="0" w:color="auto"/>
      </w:divBdr>
    </w:div>
    <w:div w:id="2123646631">
      <w:bodyDiv w:val="1"/>
      <w:marLeft w:val="0"/>
      <w:marRight w:val="0"/>
      <w:marTop w:val="0"/>
      <w:marBottom w:val="0"/>
      <w:divBdr>
        <w:top w:val="none" w:sz="0" w:space="0" w:color="auto"/>
        <w:left w:val="none" w:sz="0" w:space="0" w:color="auto"/>
        <w:bottom w:val="none" w:sz="0" w:space="0" w:color="auto"/>
        <w:right w:val="none" w:sz="0" w:space="0" w:color="auto"/>
      </w:divBdr>
    </w:div>
    <w:div w:id="2143574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DF8F0-09B4-41CA-ABFE-5DFB7923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Eng Hamza Mohamud Ahmed</cp:lastModifiedBy>
  <cp:revision>18</cp:revision>
  <cp:lastPrinted>2025-06-02T09:38:00Z</cp:lastPrinted>
  <dcterms:created xsi:type="dcterms:W3CDTF">2025-06-02T03:32:00Z</dcterms:created>
  <dcterms:modified xsi:type="dcterms:W3CDTF">2025-06-04T07:06:00Z</dcterms:modified>
  <cp:category/>
</cp:coreProperties>
</file>